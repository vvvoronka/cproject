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C8477" w14:textId="1F950505" w:rsidR="00CA0188" w:rsidRPr="00CA0188" w:rsidRDefault="00CA0188" w:rsidP="00CA0188">
      <w:pPr>
        <w:ind w:firstLine="709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</w:t>
      </w:r>
      <w:r w:rsidRPr="00CA0188">
        <w:rPr>
          <w:b/>
          <w:bCs/>
          <w:sz w:val="28"/>
          <w:szCs w:val="28"/>
          <w:lang w:val="ru-RU"/>
        </w:rPr>
        <w:t xml:space="preserve">роектирование </w:t>
      </w:r>
      <w:r>
        <w:rPr>
          <w:b/>
          <w:bCs/>
          <w:sz w:val="28"/>
          <w:szCs w:val="28"/>
          <w:lang w:val="ru-RU"/>
        </w:rPr>
        <w:t>базы данных «Библиотека»</w:t>
      </w:r>
    </w:p>
    <w:p w14:paraId="3202870C" w14:textId="77777777" w:rsidR="00CA0188" w:rsidRPr="00CA0188" w:rsidRDefault="00CA0188" w:rsidP="00CA0188">
      <w:pPr>
        <w:ind w:firstLine="709"/>
        <w:jc w:val="center"/>
        <w:rPr>
          <w:b/>
          <w:bCs/>
          <w:sz w:val="28"/>
          <w:szCs w:val="28"/>
          <w:lang w:val="ru-RU"/>
        </w:rPr>
      </w:pPr>
      <w:r w:rsidRPr="00CA0188">
        <w:rPr>
          <w:b/>
          <w:bCs/>
          <w:sz w:val="28"/>
          <w:szCs w:val="28"/>
          <w:lang w:val="ru-RU"/>
        </w:rPr>
        <w:t xml:space="preserve">Голуб Владислав, </w:t>
      </w:r>
      <w:proofErr w:type="spellStart"/>
      <w:r w:rsidRPr="00CA0188">
        <w:rPr>
          <w:b/>
          <w:bCs/>
          <w:sz w:val="28"/>
          <w:szCs w:val="28"/>
          <w:lang w:val="ru-RU"/>
        </w:rPr>
        <w:t>Симионов</w:t>
      </w:r>
      <w:proofErr w:type="spellEnd"/>
      <w:r w:rsidRPr="00CA0188">
        <w:rPr>
          <w:b/>
          <w:bCs/>
          <w:sz w:val="28"/>
          <w:szCs w:val="28"/>
          <w:lang w:val="ru-RU"/>
        </w:rPr>
        <w:t xml:space="preserve"> Андрей, </w:t>
      </w:r>
      <w:proofErr w:type="spellStart"/>
      <w:r w:rsidRPr="00CA0188">
        <w:rPr>
          <w:b/>
          <w:bCs/>
          <w:sz w:val="28"/>
          <w:szCs w:val="28"/>
          <w:lang w:val="ru-RU"/>
        </w:rPr>
        <w:t>Вороницкая</w:t>
      </w:r>
      <w:proofErr w:type="spellEnd"/>
      <w:r w:rsidRPr="00CA0188">
        <w:rPr>
          <w:b/>
          <w:bCs/>
          <w:sz w:val="28"/>
          <w:szCs w:val="28"/>
          <w:lang w:val="ru-RU"/>
        </w:rPr>
        <w:t xml:space="preserve"> Полина БИВ233</w:t>
      </w:r>
    </w:p>
    <w:p w14:paraId="2603AB95" w14:textId="77777777" w:rsidR="00CA0188" w:rsidRPr="00CA0188" w:rsidRDefault="00CA0188" w:rsidP="00CA0188">
      <w:pPr>
        <w:ind w:firstLine="709"/>
        <w:jc w:val="center"/>
        <w:rPr>
          <w:b/>
          <w:bCs/>
          <w:sz w:val="28"/>
          <w:szCs w:val="28"/>
          <w:lang w:val="ru-RU"/>
        </w:rPr>
      </w:pPr>
    </w:p>
    <w:p w14:paraId="75DA2CE5" w14:textId="4E53DE58" w:rsidR="00CA0188" w:rsidRPr="00CA0188" w:rsidRDefault="00CA0188" w:rsidP="00CA0188">
      <w:pPr>
        <w:ind w:firstLine="709"/>
        <w:jc w:val="center"/>
        <w:rPr>
          <w:b/>
          <w:bCs/>
          <w:sz w:val="28"/>
          <w:szCs w:val="28"/>
          <w:lang w:val="ru-RU"/>
        </w:rPr>
      </w:pPr>
      <w:r w:rsidRPr="00CA0188">
        <w:rPr>
          <w:b/>
          <w:bCs/>
          <w:sz w:val="28"/>
          <w:szCs w:val="28"/>
          <w:lang w:val="ru-RU"/>
        </w:rPr>
        <w:t>Инфологическ</w:t>
      </w:r>
      <w:r>
        <w:rPr>
          <w:b/>
          <w:bCs/>
          <w:sz w:val="28"/>
          <w:szCs w:val="28"/>
          <w:lang w:val="ru-RU"/>
        </w:rPr>
        <w:t>ое проектирование</w:t>
      </w:r>
    </w:p>
    <w:p w14:paraId="4DF94F1E" w14:textId="77777777" w:rsidR="00CA0188" w:rsidRPr="00CA0188" w:rsidRDefault="00CA0188" w:rsidP="00CA0188">
      <w:pPr>
        <w:ind w:firstLine="709"/>
        <w:rPr>
          <w:lang w:val="ru-RU"/>
        </w:rPr>
      </w:pPr>
    </w:p>
    <w:p w14:paraId="705D0A89" w14:textId="77777777" w:rsidR="00CA0188" w:rsidRPr="00CA0188" w:rsidRDefault="00CA0188" w:rsidP="00CA0188">
      <w:pPr>
        <w:ind w:firstLine="709"/>
        <w:jc w:val="center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Определение предметной области</w:t>
      </w:r>
    </w:p>
    <w:p w14:paraId="4F29AF2B" w14:textId="0285B38F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Предметная область — это библиотека, в которой хранятся книги и осуществляется их выдача читателям. Пользователями базы данных являются сотрудники библиотеки, администраторы и читатели. Система должна хранить информацию о книгах, читателях, сотрудниках, фактах выдачи и возврата книг, а также о связанных сущностях — авторах, жанрах, произведениях и других.</w:t>
      </w:r>
    </w:p>
    <w:p w14:paraId="0D31DACB" w14:textId="77777777" w:rsidR="00CA0188" w:rsidRPr="00CA0188" w:rsidRDefault="00CA0188" w:rsidP="00CA0188">
      <w:pPr>
        <w:ind w:firstLine="709"/>
        <w:rPr>
          <w:lang w:val="ru-RU"/>
        </w:rPr>
      </w:pPr>
    </w:p>
    <w:p w14:paraId="4CA34CE0" w14:textId="77777777" w:rsidR="00CA0188" w:rsidRPr="00CA0188" w:rsidRDefault="00CA0188" w:rsidP="00CA0188">
      <w:pPr>
        <w:ind w:firstLine="709"/>
        <w:jc w:val="center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Сущности и их атрибуты</w:t>
      </w:r>
    </w:p>
    <w:p w14:paraId="2FC910E2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Книга</w:t>
      </w:r>
    </w:p>
    <w:p w14:paraId="4F9969F8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ISBN</w:t>
      </w:r>
    </w:p>
    <w:p w14:paraId="4B832DF4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Название</w:t>
      </w:r>
    </w:p>
    <w:p w14:paraId="0286C1D6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Год издания</w:t>
      </w:r>
    </w:p>
    <w:p w14:paraId="06C6DA34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Количество копий</w:t>
      </w:r>
    </w:p>
    <w:p w14:paraId="15ADBDDC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45595789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Копия (Слабая сущность)</w:t>
      </w:r>
    </w:p>
    <w:p w14:paraId="0F7FFD53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Номер копии</w:t>
      </w:r>
    </w:p>
    <w:p w14:paraId="3C260D27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Состояние</w:t>
      </w:r>
    </w:p>
    <w:p w14:paraId="1AD36D42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Статус</w:t>
      </w:r>
    </w:p>
    <w:p w14:paraId="3C133985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7847C858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4892742A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lastRenderedPageBreak/>
        <w:t>Издательство</w:t>
      </w:r>
    </w:p>
    <w:p w14:paraId="357F48B9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</w:r>
      <w:proofErr w:type="spellStart"/>
      <w:r w:rsidRPr="00CA0188">
        <w:rPr>
          <w:sz w:val="24"/>
          <w:szCs w:val="24"/>
          <w:lang w:val="ru-RU"/>
        </w:rPr>
        <w:t>Id_Издательства</w:t>
      </w:r>
      <w:proofErr w:type="spellEnd"/>
    </w:p>
    <w:p w14:paraId="6F15B666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Название</w:t>
      </w:r>
    </w:p>
    <w:p w14:paraId="2F03550D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Адрес</w:t>
      </w:r>
    </w:p>
    <w:p w14:paraId="2DE2A013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6A23D643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Произведение</w:t>
      </w:r>
    </w:p>
    <w:p w14:paraId="7BDFAE9D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</w:r>
      <w:proofErr w:type="spellStart"/>
      <w:r w:rsidRPr="00CA0188">
        <w:rPr>
          <w:sz w:val="24"/>
          <w:szCs w:val="24"/>
          <w:lang w:val="ru-RU"/>
        </w:rPr>
        <w:t>Id_Произведения</w:t>
      </w:r>
      <w:proofErr w:type="spellEnd"/>
    </w:p>
    <w:p w14:paraId="4F3ABAEA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Название</w:t>
      </w:r>
    </w:p>
    <w:p w14:paraId="1B2182D8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Год написания</w:t>
      </w:r>
    </w:p>
    <w:p w14:paraId="6FA55828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Язык оригинала</w:t>
      </w:r>
    </w:p>
    <w:p w14:paraId="3533DF82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22124423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Автор</w:t>
      </w:r>
    </w:p>
    <w:p w14:paraId="31CCB840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</w:r>
      <w:proofErr w:type="spellStart"/>
      <w:r w:rsidRPr="00CA0188">
        <w:rPr>
          <w:sz w:val="24"/>
          <w:szCs w:val="24"/>
          <w:lang w:val="ru-RU"/>
        </w:rPr>
        <w:t>Id_Автора</w:t>
      </w:r>
      <w:proofErr w:type="spellEnd"/>
    </w:p>
    <w:p w14:paraId="15C5384F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ФИО</w:t>
      </w:r>
    </w:p>
    <w:p w14:paraId="4A0DE5FF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Годы жизни</w:t>
      </w:r>
    </w:p>
    <w:p w14:paraId="123D436D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Страна</w:t>
      </w:r>
    </w:p>
    <w:p w14:paraId="7AE3A286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535073A1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Категория</w:t>
      </w:r>
    </w:p>
    <w:p w14:paraId="5070C8D2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Название</w:t>
      </w:r>
    </w:p>
    <w:p w14:paraId="11D4F842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3244B8E5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Читатель</w:t>
      </w:r>
    </w:p>
    <w:p w14:paraId="1175F685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ФИО</w:t>
      </w:r>
    </w:p>
    <w:p w14:paraId="757F112C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Адрес</w:t>
      </w:r>
    </w:p>
    <w:p w14:paraId="26C2C26B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Телефон</w:t>
      </w:r>
    </w:p>
    <w:p w14:paraId="18A9390C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Дата регистрации</w:t>
      </w:r>
    </w:p>
    <w:p w14:paraId="6B1DD1D0" w14:textId="09DEDCE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lastRenderedPageBreak/>
        <w:t>•</w:t>
      </w:r>
      <w:r w:rsidRPr="00CA0188">
        <w:rPr>
          <w:sz w:val="24"/>
          <w:szCs w:val="24"/>
          <w:lang w:val="ru-RU"/>
        </w:rPr>
        <w:tab/>
        <w:t>Паспортные данные</w:t>
      </w:r>
    </w:p>
    <w:p w14:paraId="72071AA3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Стеллаж</w:t>
      </w:r>
    </w:p>
    <w:p w14:paraId="1595C5A5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Номер</w:t>
      </w:r>
    </w:p>
    <w:p w14:paraId="2DCC0A1B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Зона</w:t>
      </w:r>
    </w:p>
    <w:p w14:paraId="07AC8C5F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0191D4D5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Полка (слабая сущность)</w:t>
      </w:r>
    </w:p>
    <w:p w14:paraId="529EAB52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Номер</w:t>
      </w:r>
    </w:p>
    <w:p w14:paraId="2C1F4E9F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4817E2EF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Сотрудник</w:t>
      </w:r>
    </w:p>
    <w:p w14:paraId="5769B501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ФИО</w:t>
      </w:r>
    </w:p>
    <w:p w14:paraId="0D51BA76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Должность</w:t>
      </w:r>
    </w:p>
    <w:p w14:paraId="136B0534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Телефон</w:t>
      </w:r>
    </w:p>
    <w:p w14:paraId="0BB3688C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</w:r>
      <w:proofErr w:type="spellStart"/>
      <w:r w:rsidRPr="00CA0188">
        <w:rPr>
          <w:sz w:val="24"/>
          <w:szCs w:val="24"/>
          <w:lang w:val="ru-RU"/>
        </w:rPr>
        <w:t>Email</w:t>
      </w:r>
      <w:proofErr w:type="spellEnd"/>
    </w:p>
    <w:p w14:paraId="7CBE6F5D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Паспортные данные</w:t>
      </w:r>
    </w:p>
    <w:p w14:paraId="30C33EF1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4D527CA4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Выдача</w:t>
      </w:r>
    </w:p>
    <w:p w14:paraId="7084784A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</w:r>
      <w:proofErr w:type="spellStart"/>
      <w:r w:rsidRPr="00CA0188">
        <w:rPr>
          <w:sz w:val="24"/>
          <w:szCs w:val="24"/>
          <w:lang w:val="ru-RU"/>
        </w:rPr>
        <w:t>Id</w:t>
      </w:r>
      <w:proofErr w:type="spellEnd"/>
    </w:p>
    <w:p w14:paraId="2507B17C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Дата выдачи</w:t>
      </w:r>
    </w:p>
    <w:p w14:paraId="3330AC9A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Установленная дата возврата</w:t>
      </w:r>
    </w:p>
    <w:p w14:paraId="6D5A5F84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Фактическая дата возврата</w:t>
      </w:r>
    </w:p>
    <w:p w14:paraId="3F0F4769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483355BE" w14:textId="77777777" w:rsidR="00CA0188" w:rsidRPr="00CA0188" w:rsidRDefault="00CA0188" w:rsidP="00CA0188">
      <w:pPr>
        <w:ind w:firstLine="709"/>
        <w:jc w:val="center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Связи между сущностями</w:t>
      </w:r>
    </w:p>
    <w:p w14:paraId="746D489D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Книга — копия (Имеет)</w:t>
      </w:r>
    </w:p>
    <w:p w14:paraId="1F87B323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одна книга может иметь много копий.</w:t>
      </w:r>
    </w:p>
    <w:p w14:paraId="33F0022F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1 ко многим</w:t>
      </w:r>
    </w:p>
    <w:p w14:paraId="19908EF5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lastRenderedPageBreak/>
        <w:t>•</w:t>
      </w:r>
      <w:r w:rsidRPr="00CA0188">
        <w:rPr>
          <w:sz w:val="24"/>
          <w:szCs w:val="24"/>
          <w:lang w:val="ru-RU"/>
        </w:rPr>
        <w:tab/>
        <w:t>Комментарий: Копия — слабая сущность, идентифицируется через связку (ISBN, Номер копии).</w:t>
      </w:r>
    </w:p>
    <w:p w14:paraId="59C9043A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0FB3F9E4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Книга — Издательство (Издана)</w:t>
      </w:r>
      <w:r w:rsidRPr="00CA0188">
        <w:rPr>
          <w:b/>
          <w:bCs/>
          <w:sz w:val="24"/>
          <w:szCs w:val="24"/>
          <w:lang w:val="ru-RU"/>
        </w:rPr>
        <w:tab/>
      </w:r>
    </w:p>
    <w:p w14:paraId="06866AFC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каждую книгу издает одно издательство.</w:t>
      </w:r>
    </w:p>
    <w:p w14:paraId="6DC30023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многие к одному</w:t>
      </w:r>
    </w:p>
    <w:p w14:paraId="6CE94090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4B5ECC46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Книга — Произведение (Содержит)</w:t>
      </w:r>
    </w:p>
    <w:p w14:paraId="0ECF6BEE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в книге может быть несколько произведений, произведение может быть в разных книгах.</w:t>
      </w:r>
    </w:p>
    <w:p w14:paraId="466C3C6A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многие ко многим</w:t>
      </w:r>
    </w:p>
    <w:p w14:paraId="415675C4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2CF0B014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Произведение — Автор (Написано)</w:t>
      </w:r>
    </w:p>
    <w:p w14:paraId="289FBADF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одно произведение может быть написано несколькими авторами, и один автор может писать несколько произведений.</w:t>
      </w:r>
    </w:p>
    <w:p w14:paraId="12D0BB0E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многие ко многим</w:t>
      </w:r>
    </w:p>
    <w:p w14:paraId="6CA4CAD8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0906BA9B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Произведение — Категория (Относится к)</w:t>
      </w:r>
    </w:p>
    <w:p w14:paraId="623182C8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у произведения может быть несколько категорий, у каждой категории несколько произведений.</w:t>
      </w:r>
    </w:p>
    <w:p w14:paraId="20730E85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многие ко многим</w:t>
      </w:r>
    </w:p>
    <w:p w14:paraId="7900D250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2F914AA3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Произведение — Категория (Является подкатегорий)</w:t>
      </w:r>
    </w:p>
    <w:p w14:paraId="73E9278D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категория может быть подкатегорией другой категории</w:t>
      </w:r>
    </w:p>
    <w:p w14:paraId="529F5258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многие к одному</w:t>
      </w:r>
    </w:p>
    <w:p w14:paraId="4526D934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7E67748E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Копия — Полка (Находится)</w:t>
      </w:r>
    </w:p>
    <w:p w14:paraId="61EF7587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lastRenderedPageBreak/>
        <w:t>•</w:t>
      </w:r>
      <w:r w:rsidRPr="00CA0188">
        <w:rPr>
          <w:sz w:val="24"/>
          <w:szCs w:val="24"/>
          <w:lang w:val="ru-RU"/>
        </w:rPr>
        <w:tab/>
        <w:t>Связь: каждая копия книги физически размещена на определённой полке.</w:t>
      </w:r>
    </w:p>
    <w:p w14:paraId="3A7CA551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многие к одному</w:t>
      </w:r>
    </w:p>
    <w:p w14:paraId="5ADEF622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36954ACC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Полка — Стеллаж (Расположена в)</w:t>
      </w:r>
    </w:p>
    <w:p w14:paraId="186342C9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каждая полка принадлежит одному стеллажу.</w:t>
      </w:r>
    </w:p>
    <w:p w14:paraId="3305E838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многие к одному</w:t>
      </w:r>
    </w:p>
    <w:p w14:paraId="04AA85F6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Комментарий: Полка — слабая сущность, идентифицируется по (Номер полки, Номер стеллажа)</w:t>
      </w:r>
    </w:p>
    <w:p w14:paraId="1CE1EB23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22065D1B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Читатель — Выдача (Кому выдано)</w:t>
      </w:r>
    </w:p>
    <w:p w14:paraId="692EA1E8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один читатель может иметь много выдач.</w:t>
      </w:r>
    </w:p>
    <w:p w14:paraId="3D063DF6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1 ко многим</w:t>
      </w:r>
    </w:p>
    <w:p w14:paraId="3383E9CC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</w:p>
    <w:p w14:paraId="66AD125F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Копия — Выдача (Что выдано)</w:t>
      </w:r>
    </w:p>
    <w:p w14:paraId="18A6A97F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одна копия может быть выдана несколько раз.</w:t>
      </w:r>
    </w:p>
    <w:p w14:paraId="4CC11E97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1 ко многим</w:t>
      </w:r>
    </w:p>
    <w:p w14:paraId="27BF5C33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7340E618" w14:textId="77777777" w:rsidR="00CA0188" w:rsidRPr="00CA0188" w:rsidRDefault="00CA0188" w:rsidP="00CA0188">
      <w:pPr>
        <w:ind w:firstLine="709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Сотрудник — Выдача (Кем выдано)</w:t>
      </w:r>
    </w:p>
    <w:p w14:paraId="1BC81132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Связь: один сотрудник оформляет много выдач.</w:t>
      </w:r>
    </w:p>
    <w:p w14:paraId="654862FC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•</w:t>
      </w:r>
      <w:r w:rsidRPr="00CA0188">
        <w:rPr>
          <w:sz w:val="24"/>
          <w:szCs w:val="24"/>
          <w:lang w:val="ru-RU"/>
        </w:rPr>
        <w:tab/>
        <w:t>Тип связи: 1 ко многим</w:t>
      </w:r>
    </w:p>
    <w:p w14:paraId="250A43C0" w14:textId="77777777" w:rsid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 </w:t>
      </w:r>
    </w:p>
    <w:p w14:paraId="2C7CA370" w14:textId="77777777" w:rsid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65E272BA" w14:textId="77777777" w:rsidR="00CA0188" w:rsidRDefault="00CA0188" w:rsidP="00CA0188">
      <w:pPr>
        <w:ind w:firstLine="709"/>
        <w:rPr>
          <w:sz w:val="24"/>
          <w:szCs w:val="24"/>
          <w:lang w:val="ru-RU"/>
        </w:rPr>
      </w:pPr>
    </w:p>
    <w:p w14:paraId="65E09D7F" w14:textId="77777777" w:rsidR="007B380F" w:rsidRDefault="007B380F" w:rsidP="00CA0188">
      <w:pPr>
        <w:ind w:firstLine="709"/>
        <w:rPr>
          <w:sz w:val="24"/>
          <w:szCs w:val="24"/>
          <w:lang w:val="ru-RU"/>
        </w:rPr>
      </w:pPr>
    </w:p>
    <w:p w14:paraId="26A4DCA8" w14:textId="77777777" w:rsidR="007B380F" w:rsidRPr="00CA0188" w:rsidRDefault="007B380F" w:rsidP="00CA0188">
      <w:pPr>
        <w:ind w:firstLine="709"/>
        <w:rPr>
          <w:sz w:val="24"/>
          <w:szCs w:val="24"/>
          <w:lang w:val="ru-RU"/>
        </w:rPr>
      </w:pPr>
    </w:p>
    <w:p w14:paraId="15D5ED4D" w14:textId="77777777" w:rsidR="00CA0188" w:rsidRPr="00CA0188" w:rsidRDefault="00CA0188" w:rsidP="00CA0188">
      <w:pPr>
        <w:ind w:firstLine="709"/>
        <w:jc w:val="center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lastRenderedPageBreak/>
        <w:t>ER-Диаграмма</w:t>
      </w:r>
    </w:p>
    <w:p w14:paraId="7E28CCBE" w14:textId="77777777" w:rsidR="00CA0188" w:rsidRDefault="00CA0188" w:rsidP="00CA0188">
      <w:pPr>
        <w:keepNext/>
        <w:ind w:firstLine="709"/>
      </w:pPr>
      <w:r>
        <w:rPr>
          <w:b/>
          <w:bCs/>
          <w:noProof/>
          <w:lang w:val="ru-RU" w:eastAsia="ru-RU"/>
        </w:rPr>
        <w:drawing>
          <wp:inline distT="0" distB="0" distL="0" distR="0" wp14:anchorId="317386F7" wp14:editId="77AF0394">
            <wp:extent cx="5486400" cy="4858778"/>
            <wp:effectExtent l="0" t="0" r="0" b="0"/>
            <wp:docPr id="1397659693" name="Рисунок 1" descr="Изображение выглядит как рисунок, диаграмма, зарисовка, Штриховая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59693" name="Рисунок 1" descr="Изображение выглядит как рисунок, диаграмма, зарисовка, Штриховая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6090" w14:textId="2F599C8B" w:rsidR="00CA0188" w:rsidRPr="00CA0188" w:rsidRDefault="00CA0188" w:rsidP="00CA0188">
      <w:pPr>
        <w:ind w:firstLine="709"/>
        <w:jc w:val="center"/>
        <w:rPr>
          <w:i/>
          <w:iCs/>
          <w:sz w:val="24"/>
          <w:szCs w:val="24"/>
          <w:lang w:val="ru-RU"/>
        </w:rPr>
      </w:pPr>
      <w:r w:rsidRPr="00E92419">
        <w:rPr>
          <w:i/>
          <w:iCs/>
          <w:lang w:val="ru-RU"/>
        </w:rPr>
        <w:t xml:space="preserve">Рисунок </w:t>
      </w:r>
      <w:r w:rsidRPr="00CA0188">
        <w:rPr>
          <w:i/>
          <w:iCs/>
        </w:rPr>
        <w:fldChar w:fldCharType="begin"/>
      </w:r>
      <w:r w:rsidRPr="00E92419">
        <w:rPr>
          <w:i/>
          <w:iCs/>
          <w:lang w:val="ru-RU"/>
        </w:rPr>
        <w:instrText xml:space="preserve"> </w:instrText>
      </w:r>
      <w:r w:rsidRPr="00CA0188">
        <w:rPr>
          <w:i/>
          <w:iCs/>
        </w:rPr>
        <w:instrText>SEQ</w:instrText>
      </w:r>
      <w:r w:rsidRPr="00E92419">
        <w:rPr>
          <w:i/>
          <w:iCs/>
          <w:lang w:val="ru-RU"/>
        </w:rPr>
        <w:instrText xml:space="preserve"> Рисунок \* </w:instrText>
      </w:r>
      <w:r w:rsidRPr="00CA0188">
        <w:rPr>
          <w:i/>
          <w:iCs/>
        </w:rPr>
        <w:instrText>ARABIC</w:instrText>
      </w:r>
      <w:r w:rsidRPr="00E92419">
        <w:rPr>
          <w:i/>
          <w:iCs/>
          <w:lang w:val="ru-RU"/>
        </w:rPr>
        <w:instrText xml:space="preserve"> </w:instrText>
      </w:r>
      <w:r w:rsidRPr="00CA0188">
        <w:rPr>
          <w:i/>
          <w:iCs/>
        </w:rPr>
        <w:fldChar w:fldCharType="separate"/>
      </w:r>
      <w:r w:rsidRPr="00E92419">
        <w:rPr>
          <w:i/>
          <w:iCs/>
          <w:noProof/>
          <w:lang w:val="ru-RU"/>
        </w:rPr>
        <w:t>1</w:t>
      </w:r>
      <w:r w:rsidRPr="00CA0188">
        <w:rPr>
          <w:i/>
          <w:iCs/>
        </w:rPr>
        <w:fldChar w:fldCharType="end"/>
      </w:r>
      <w:r w:rsidRPr="00CA0188">
        <w:rPr>
          <w:i/>
          <w:iCs/>
          <w:lang w:val="ru-RU"/>
        </w:rPr>
        <w:t xml:space="preserve">. </w:t>
      </w:r>
      <w:r w:rsidRPr="00CA0188">
        <w:rPr>
          <w:i/>
          <w:iCs/>
        </w:rPr>
        <w:t>ER</w:t>
      </w:r>
      <w:r w:rsidRPr="00E92419">
        <w:rPr>
          <w:i/>
          <w:iCs/>
          <w:lang w:val="ru-RU"/>
        </w:rPr>
        <w:t>-</w:t>
      </w:r>
      <w:r w:rsidRPr="00CA0188">
        <w:rPr>
          <w:i/>
          <w:iCs/>
          <w:lang w:val="ru-RU"/>
        </w:rPr>
        <w:t>диаграмма</w:t>
      </w:r>
    </w:p>
    <w:p w14:paraId="1AB10F39" w14:textId="102929C6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 xml:space="preserve"> </w:t>
      </w:r>
    </w:p>
    <w:p w14:paraId="15A1BA67" w14:textId="77777777" w:rsidR="00CA0188" w:rsidRPr="00CA0188" w:rsidRDefault="00CA0188" w:rsidP="00CA0188">
      <w:pPr>
        <w:ind w:firstLine="709"/>
        <w:jc w:val="center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Вывод</w:t>
      </w:r>
    </w:p>
    <w:p w14:paraId="7878B9D6" w14:textId="77777777" w:rsidR="00CA0188" w:rsidRP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Созданная инфологическая модель описывает основные сущности и связи, характерные для библиотеки, а также расширена дополнительными сущностями — авторами, героями и жанрами. Это позволяет хранить и отслеживать как библиографическую, так и литературную информацию, не привязываясь к способу реализации в СУБД.</w:t>
      </w:r>
    </w:p>
    <w:p w14:paraId="4A7E3E54" w14:textId="3D2CE803" w:rsidR="00CA0188" w:rsidRDefault="00CA0188" w:rsidP="00CA0188">
      <w:pPr>
        <w:ind w:firstLine="709"/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 </w:t>
      </w:r>
    </w:p>
    <w:p w14:paraId="4F925DFF" w14:textId="2FFC9E74" w:rsidR="00CA0188" w:rsidRPr="00CA0188" w:rsidRDefault="00CA0188" w:rsidP="00CA018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14ADDF0B" w14:textId="6829F275" w:rsidR="00CA0188" w:rsidRDefault="00CA0188" w:rsidP="00CA0188">
      <w:pPr>
        <w:ind w:firstLine="709"/>
        <w:jc w:val="center"/>
        <w:rPr>
          <w:b/>
          <w:bCs/>
          <w:sz w:val="28"/>
          <w:szCs w:val="28"/>
          <w:lang w:val="ru-RU"/>
        </w:rPr>
      </w:pPr>
      <w:r w:rsidRPr="00CA0188">
        <w:rPr>
          <w:b/>
          <w:bCs/>
          <w:sz w:val="28"/>
          <w:szCs w:val="28"/>
          <w:lang w:val="ru-RU"/>
        </w:rPr>
        <w:lastRenderedPageBreak/>
        <w:t>Логическое проектирование</w:t>
      </w:r>
    </w:p>
    <w:p w14:paraId="495F6979" w14:textId="20183312" w:rsidR="00E92419" w:rsidRPr="00E92419" w:rsidRDefault="00E92419" w:rsidP="00CA0188">
      <w:pPr>
        <w:ind w:firstLine="709"/>
        <w:jc w:val="center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>Где схема БД? И финальной схемы нет. Вообще-то без схемы БД я схемы отношений не проверяю. Но сделаю для вас исключение.</w:t>
      </w:r>
    </w:p>
    <w:p w14:paraId="217D78AD" w14:textId="58BD07B3" w:rsidR="00CA0188" w:rsidRPr="00CA0188" w:rsidRDefault="00CA0188" w:rsidP="00CA0188">
      <w:pPr>
        <w:ind w:firstLine="709"/>
        <w:jc w:val="center"/>
        <w:rPr>
          <w:b/>
          <w:bCs/>
          <w:sz w:val="24"/>
          <w:szCs w:val="24"/>
          <w:lang w:val="ru-RU"/>
        </w:rPr>
      </w:pPr>
      <w:r w:rsidRPr="00CA0188">
        <w:rPr>
          <w:b/>
          <w:bCs/>
          <w:sz w:val="24"/>
          <w:szCs w:val="24"/>
          <w:lang w:val="ru-RU"/>
        </w:rPr>
        <w:t>Составление реляционных отношений</w:t>
      </w:r>
    </w:p>
    <w:p w14:paraId="4D036135" w14:textId="21DF7590" w:rsidR="00625AD0" w:rsidRPr="00CA0188" w:rsidRDefault="00E92419" w:rsidP="00CA0188">
      <w:pPr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Таблица 1. КНИГИ (</w:t>
      </w:r>
      <w:r w:rsidRPr="00CA0188">
        <w:rPr>
          <w:sz w:val="24"/>
          <w:szCs w:val="24"/>
        </w:rPr>
        <w:t>Books</w:t>
      </w:r>
      <w:r w:rsidRPr="00CA0188">
        <w:rPr>
          <w:sz w:val="24"/>
          <w:szCs w:val="24"/>
          <w:lang w:val="ru-RU"/>
        </w:rPr>
        <w:t>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5AD0" w:rsidRPr="00E92419" w14:paraId="0280B526" w14:textId="77777777">
        <w:tc>
          <w:tcPr>
            <w:tcW w:w="2160" w:type="dxa"/>
          </w:tcPr>
          <w:p w14:paraId="15B50AFE" w14:textId="77777777" w:rsidR="00625AD0" w:rsidRPr="00E92419" w:rsidRDefault="00E92419" w:rsidP="00CA0188">
            <w:pPr>
              <w:jc w:val="center"/>
              <w:rPr>
                <w:sz w:val="24"/>
                <w:szCs w:val="24"/>
                <w:lang w:val="ru-RU"/>
              </w:rPr>
            </w:pPr>
            <w:r w:rsidRPr="00E92419">
              <w:rPr>
                <w:b/>
                <w:sz w:val="24"/>
                <w:szCs w:val="24"/>
                <w:lang w:val="ru-RU"/>
              </w:rPr>
              <w:t>Содержание поля</w:t>
            </w:r>
          </w:p>
        </w:tc>
        <w:tc>
          <w:tcPr>
            <w:tcW w:w="2160" w:type="dxa"/>
          </w:tcPr>
          <w:p w14:paraId="5D737063" w14:textId="77777777" w:rsidR="00625AD0" w:rsidRPr="00E92419" w:rsidRDefault="00E92419" w:rsidP="00CA0188">
            <w:pPr>
              <w:jc w:val="center"/>
              <w:rPr>
                <w:sz w:val="24"/>
                <w:szCs w:val="24"/>
                <w:lang w:val="ru-RU"/>
              </w:rPr>
            </w:pPr>
            <w:r w:rsidRPr="00E92419">
              <w:rPr>
                <w:b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2160" w:type="dxa"/>
          </w:tcPr>
          <w:p w14:paraId="30AB760F" w14:textId="77777777" w:rsidR="00625AD0" w:rsidRPr="00E92419" w:rsidRDefault="00E92419" w:rsidP="00CA0188">
            <w:pPr>
              <w:jc w:val="center"/>
              <w:rPr>
                <w:sz w:val="24"/>
                <w:szCs w:val="24"/>
                <w:lang w:val="ru-RU"/>
              </w:rPr>
            </w:pPr>
            <w:r w:rsidRPr="00E92419">
              <w:rPr>
                <w:b/>
                <w:sz w:val="24"/>
                <w:szCs w:val="24"/>
                <w:lang w:val="ru-RU"/>
              </w:rPr>
              <w:t>Тип, длина</w:t>
            </w:r>
          </w:p>
        </w:tc>
        <w:tc>
          <w:tcPr>
            <w:tcW w:w="2160" w:type="dxa"/>
          </w:tcPr>
          <w:p w14:paraId="3CDCED19" w14:textId="77777777" w:rsidR="00625AD0" w:rsidRPr="00E92419" w:rsidRDefault="00E92419" w:rsidP="00CA0188">
            <w:pPr>
              <w:jc w:val="center"/>
              <w:rPr>
                <w:sz w:val="24"/>
                <w:szCs w:val="24"/>
                <w:lang w:val="ru-RU"/>
              </w:rPr>
            </w:pPr>
            <w:r w:rsidRPr="00E92419">
              <w:rPr>
                <w:b/>
                <w:sz w:val="24"/>
                <w:szCs w:val="24"/>
                <w:lang w:val="ru-RU"/>
              </w:rPr>
              <w:t>Примечания</w:t>
            </w:r>
          </w:p>
        </w:tc>
      </w:tr>
      <w:tr w:rsidR="00625AD0" w:rsidRPr="00CA0188" w14:paraId="733035E6" w14:textId="77777777">
        <w:tc>
          <w:tcPr>
            <w:tcW w:w="2160" w:type="dxa"/>
          </w:tcPr>
          <w:p w14:paraId="1EB216D9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Идентификатор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книги</w:t>
            </w:r>
            <w:proofErr w:type="spellEnd"/>
          </w:p>
        </w:tc>
        <w:tc>
          <w:tcPr>
            <w:tcW w:w="2160" w:type="dxa"/>
          </w:tcPr>
          <w:p w14:paraId="31234479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B_ISBN</w:t>
            </w:r>
          </w:p>
        </w:tc>
        <w:tc>
          <w:tcPr>
            <w:tcW w:w="2160" w:type="dxa"/>
          </w:tcPr>
          <w:p w14:paraId="3106A4E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V(13)</w:t>
            </w:r>
          </w:p>
        </w:tc>
        <w:tc>
          <w:tcPr>
            <w:tcW w:w="2160" w:type="dxa"/>
          </w:tcPr>
          <w:p w14:paraId="66F2298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0127EB92" w14:textId="77777777">
        <w:tc>
          <w:tcPr>
            <w:tcW w:w="2160" w:type="dxa"/>
          </w:tcPr>
          <w:p w14:paraId="1B909D30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Название книги</w:t>
            </w:r>
          </w:p>
        </w:tc>
        <w:tc>
          <w:tcPr>
            <w:tcW w:w="2160" w:type="dxa"/>
          </w:tcPr>
          <w:p w14:paraId="15EAEBD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B_TITLE</w:t>
            </w:r>
          </w:p>
        </w:tc>
        <w:tc>
          <w:tcPr>
            <w:tcW w:w="2160" w:type="dxa"/>
          </w:tcPr>
          <w:p w14:paraId="70657F4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V(100)</w:t>
            </w:r>
          </w:p>
        </w:tc>
        <w:tc>
          <w:tcPr>
            <w:tcW w:w="2160" w:type="dxa"/>
          </w:tcPr>
          <w:p w14:paraId="00D186A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4D1344CB" w14:textId="77777777">
        <w:tc>
          <w:tcPr>
            <w:tcW w:w="2160" w:type="dxa"/>
          </w:tcPr>
          <w:p w14:paraId="73850246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Год издания</w:t>
            </w:r>
          </w:p>
        </w:tc>
        <w:tc>
          <w:tcPr>
            <w:tcW w:w="2160" w:type="dxa"/>
          </w:tcPr>
          <w:p w14:paraId="50B532A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B_YEAR</w:t>
            </w:r>
          </w:p>
        </w:tc>
        <w:tc>
          <w:tcPr>
            <w:tcW w:w="2160" w:type="dxa"/>
          </w:tcPr>
          <w:p w14:paraId="5264D52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N(4)</w:t>
            </w:r>
          </w:p>
        </w:tc>
        <w:tc>
          <w:tcPr>
            <w:tcW w:w="2160" w:type="dxa"/>
          </w:tcPr>
          <w:p w14:paraId="01524AF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127B25D9" w14:textId="77777777">
        <w:tc>
          <w:tcPr>
            <w:tcW w:w="2160" w:type="dxa"/>
          </w:tcPr>
          <w:p w14:paraId="7742EFC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издательства</w:t>
            </w:r>
          </w:p>
        </w:tc>
        <w:tc>
          <w:tcPr>
            <w:tcW w:w="2160" w:type="dxa"/>
          </w:tcPr>
          <w:p w14:paraId="5DF53D9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B_PUBLISHER_ID</w:t>
            </w:r>
          </w:p>
        </w:tc>
        <w:tc>
          <w:tcPr>
            <w:tcW w:w="2160" w:type="dxa"/>
          </w:tcPr>
          <w:p w14:paraId="2447DE30" w14:textId="6ABE8AF7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</w:rPr>
              <w:t>N</w:t>
            </w:r>
            <w:r w:rsidRPr="00E92419">
              <w:rPr>
                <w:sz w:val="24"/>
                <w:szCs w:val="24"/>
                <w:lang w:val="ru-RU"/>
              </w:rPr>
              <w:t>(</w:t>
            </w:r>
            <w:r w:rsidRPr="00E92419">
              <w:rPr>
                <w:sz w:val="24"/>
                <w:szCs w:val="24"/>
                <w:highlight w:val="yellow"/>
                <w:lang w:val="ru-RU"/>
              </w:rPr>
              <w:t>10</w:t>
            </w:r>
            <w:r w:rsidRPr="00E92419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 xml:space="preserve">– очень много (везде </w:t>
            </w:r>
            <w:r>
              <w:rPr>
                <w:color w:val="FF0000"/>
                <w:sz w:val="24"/>
                <w:szCs w:val="24"/>
              </w:rPr>
              <w:t>N</w:t>
            </w:r>
            <w:r w:rsidRPr="00E92419">
              <w:rPr>
                <w:color w:val="FF0000"/>
                <w:sz w:val="24"/>
                <w:szCs w:val="24"/>
                <w:lang w:val="ru-RU"/>
              </w:rPr>
              <w:t xml:space="preserve">(10) </w:t>
            </w:r>
            <w:r>
              <w:rPr>
                <w:color w:val="FF0000"/>
                <w:sz w:val="24"/>
                <w:szCs w:val="24"/>
                <w:lang w:val="ru-RU"/>
              </w:rPr>
              <w:t>–</w:t>
            </w:r>
            <w:r w:rsidRPr="00E92419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много</w:t>
            </w:r>
            <w:r w:rsidRPr="00E92419">
              <w:rPr>
                <w:color w:val="FF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2160" w:type="dxa"/>
          </w:tcPr>
          <w:p w14:paraId="74238A3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внешний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ключ</w:t>
            </w:r>
            <w:proofErr w:type="spellEnd"/>
            <w:r w:rsidRPr="00CA0188">
              <w:rPr>
                <w:sz w:val="24"/>
                <w:szCs w:val="24"/>
              </w:rPr>
              <w:t xml:space="preserve"> → Publishers(P_ID)</w:t>
            </w:r>
          </w:p>
        </w:tc>
      </w:tr>
    </w:tbl>
    <w:p w14:paraId="1967A7A9" w14:textId="77777777" w:rsidR="00625AD0" w:rsidRPr="00CA0188" w:rsidRDefault="00625AD0" w:rsidP="00CA0188">
      <w:pPr>
        <w:rPr>
          <w:sz w:val="24"/>
          <w:szCs w:val="24"/>
        </w:rPr>
      </w:pPr>
    </w:p>
    <w:p w14:paraId="3897D038" w14:textId="77777777" w:rsidR="00625AD0" w:rsidRPr="00CA0188" w:rsidRDefault="00E92419" w:rsidP="00CA0188">
      <w:pPr>
        <w:rPr>
          <w:sz w:val="24"/>
          <w:szCs w:val="24"/>
        </w:rPr>
      </w:pPr>
      <w:r w:rsidRPr="00CA0188">
        <w:rPr>
          <w:sz w:val="24"/>
          <w:szCs w:val="24"/>
        </w:rPr>
        <w:t>Таблица 2. КОПИИ КНИГ (Book_Copies)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89"/>
        <w:gridCol w:w="1571"/>
        <w:gridCol w:w="2749"/>
      </w:tblGrid>
      <w:tr w:rsidR="00625AD0" w:rsidRPr="00CA0188" w14:paraId="36C53D90" w14:textId="77777777" w:rsidTr="00E92419">
        <w:tc>
          <w:tcPr>
            <w:tcW w:w="2160" w:type="dxa"/>
          </w:tcPr>
          <w:p w14:paraId="331BB54F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Содержание поля</w:t>
            </w:r>
          </w:p>
        </w:tc>
        <w:tc>
          <w:tcPr>
            <w:tcW w:w="2189" w:type="dxa"/>
          </w:tcPr>
          <w:p w14:paraId="49075DAF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571" w:type="dxa"/>
          </w:tcPr>
          <w:p w14:paraId="3AA1CF14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749" w:type="dxa"/>
          </w:tcPr>
          <w:p w14:paraId="6C91F732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E92419" w14:paraId="20F69329" w14:textId="77777777" w:rsidTr="00E92419">
        <w:tc>
          <w:tcPr>
            <w:tcW w:w="2160" w:type="dxa"/>
          </w:tcPr>
          <w:p w14:paraId="47D795A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книги</w:t>
            </w:r>
          </w:p>
        </w:tc>
        <w:tc>
          <w:tcPr>
            <w:tcW w:w="2189" w:type="dxa"/>
          </w:tcPr>
          <w:p w14:paraId="3495076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BC_ISBN</w:t>
            </w:r>
          </w:p>
        </w:tc>
        <w:tc>
          <w:tcPr>
            <w:tcW w:w="1571" w:type="dxa"/>
          </w:tcPr>
          <w:p w14:paraId="544ABFAE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V(13)</w:t>
            </w:r>
          </w:p>
        </w:tc>
        <w:tc>
          <w:tcPr>
            <w:tcW w:w="2749" w:type="dxa"/>
          </w:tcPr>
          <w:p w14:paraId="52A8634E" w14:textId="77777777" w:rsidR="00625AD0" w:rsidRPr="00CA0188" w:rsidRDefault="00E92419" w:rsidP="00CA0188">
            <w:pPr>
              <w:rPr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  <w:lang w:val="ru-RU"/>
              </w:rPr>
              <w:t xml:space="preserve">внешний ключ → </w:t>
            </w:r>
            <w:r w:rsidRPr="00CA0188">
              <w:rPr>
                <w:sz w:val="24"/>
                <w:szCs w:val="24"/>
              </w:rPr>
              <w:t>Books</w:t>
            </w:r>
            <w:r w:rsidRPr="00CA0188">
              <w:rPr>
                <w:sz w:val="24"/>
                <w:szCs w:val="24"/>
                <w:lang w:val="ru-RU"/>
              </w:rPr>
              <w:t>(</w:t>
            </w:r>
            <w:r w:rsidRPr="00CA0188">
              <w:rPr>
                <w:sz w:val="24"/>
                <w:szCs w:val="24"/>
              </w:rPr>
              <w:t>B</w:t>
            </w:r>
            <w:r w:rsidRPr="00CA0188">
              <w:rPr>
                <w:sz w:val="24"/>
                <w:szCs w:val="24"/>
                <w:lang w:val="ru-RU"/>
              </w:rPr>
              <w:t>_</w:t>
            </w:r>
            <w:r w:rsidRPr="00CA0188">
              <w:rPr>
                <w:sz w:val="24"/>
                <w:szCs w:val="24"/>
              </w:rPr>
              <w:t>ISBN</w:t>
            </w:r>
            <w:r w:rsidRPr="00CA0188">
              <w:rPr>
                <w:sz w:val="24"/>
                <w:szCs w:val="24"/>
                <w:lang w:val="ru-RU"/>
              </w:rPr>
              <w:t>)</w:t>
            </w:r>
          </w:p>
        </w:tc>
      </w:tr>
      <w:tr w:rsidR="00625AD0" w:rsidRPr="00E92419" w14:paraId="01E35137" w14:textId="77777777" w:rsidTr="00E92419">
        <w:tc>
          <w:tcPr>
            <w:tcW w:w="2160" w:type="dxa"/>
          </w:tcPr>
          <w:p w14:paraId="2E784DF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Номер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копии</w:t>
            </w:r>
            <w:proofErr w:type="spellEnd"/>
          </w:p>
        </w:tc>
        <w:tc>
          <w:tcPr>
            <w:tcW w:w="2189" w:type="dxa"/>
          </w:tcPr>
          <w:p w14:paraId="585477F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BC_COPY_NUMBER</w:t>
            </w:r>
          </w:p>
        </w:tc>
        <w:tc>
          <w:tcPr>
            <w:tcW w:w="1571" w:type="dxa"/>
          </w:tcPr>
          <w:p w14:paraId="3B8B1A2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749" w:type="dxa"/>
          </w:tcPr>
          <w:p w14:paraId="6276C7FE" w14:textId="576474DC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  <w:lang w:val="ru-RU"/>
              </w:rPr>
              <w:t>первичный ключ (</w:t>
            </w:r>
            <w:r w:rsidRPr="00E92419">
              <w:rPr>
                <w:sz w:val="24"/>
                <w:szCs w:val="24"/>
                <w:highlight w:val="yellow"/>
                <w:lang w:val="ru-RU"/>
              </w:rPr>
              <w:t xml:space="preserve">в пределах </w:t>
            </w:r>
            <w:r w:rsidRPr="00E92419">
              <w:rPr>
                <w:sz w:val="24"/>
                <w:szCs w:val="24"/>
                <w:highlight w:val="yellow"/>
              </w:rPr>
              <w:t>ISBN</w:t>
            </w:r>
            <w:r w:rsidRPr="00CA0188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- поясните</w:t>
            </w:r>
          </w:p>
        </w:tc>
      </w:tr>
      <w:tr w:rsidR="00625AD0" w:rsidRPr="00CA0188" w14:paraId="2CDE8A04" w14:textId="77777777" w:rsidTr="00E92419">
        <w:tc>
          <w:tcPr>
            <w:tcW w:w="2160" w:type="dxa"/>
          </w:tcPr>
          <w:p w14:paraId="08AF5AB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Состояние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копии</w:t>
            </w:r>
            <w:proofErr w:type="spellEnd"/>
          </w:p>
        </w:tc>
        <w:tc>
          <w:tcPr>
            <w:tcW w:w="2189" w:type="dxa"/>
          </w:tcPr>
          <w:p w14:paraId="4A37C6A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BC_STATE</w:t>
            </w:r>
          </w:p>
        </w:tc>
        <w:tc>
          <w:tcPr>
            <w:tcW w:w="1571" w:type="dxa"/>
          </w:tcPr>
          <w:p w14:paraId="58CC8032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V(30)</w:t>
            </w:r>
          </w:p>
        </w:tc>
        <w:tc>
          <w:tcPr>
            <w:tcW w:w="2749" w:type="dxa"/>
          </w:tcPr>
          <w:p w14:paraId="385EEE0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E92419" w14:paraId="777D7188" w14:textId="77777777" w:rsidTr="00E92419">
        <w:tc>
          <w:tcPr>
            <w:tcW w:w="2160" w:type="dxa"/>
          </w:tcPr>
          <w:p w14:paraId="70617E83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Текущий статус</w:t>
            </w:r>
          </w:p>
        </w:tc>
        <w:tc>
          <w:tcPr>
            <w:tcW w:w="2189" w:type="dxa"/>
          </w:tcPr>
          <w:p w14:paraId="673F573B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BC_STATUS</w:t>
            </w:r>
          </w:p>
        </w:tc>
        <w:tc>
          <w:tcPr>
            <w:tcW w:w="1571" w:type="dxa"/>
          </w:tcPr>
          <w:p w14:paraId="0402652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V(30)</w:t>
            </w:r>
          </w:p>
        </w:tc>
        <w:tc>
          <w:tcPr>
            <w:tcW w:w="2749" w:type="dxa"/>
          </w:tcPr>
          <w:p w14:paraId="6AEF402A" w14:textId="11EB8244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  <w:lang w:val="ru-RU"/>
              </w:rPr>
              <w:t>обязательное поле (в наличии, выдана и т.д.)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– вычислимое поле, зачем хранить? К</w:t>
            </w:r>
            <w:r w:rsidRPr="00E92419">
              <w:rPr>
                <w:color w:val="FF0000"/>
                <w:sz w:val="24"/>
                <w:szCs w:val="24"/>
                <w:lang w:val="ru-RU"/>
              </w:rPr>
              <w:t>ак будете поддерживать актуальность?</w:t>
            </w:r>
          </w:p>
        </w:tc>
      </w:tr>
      <w:tr w:rsidR="00625AD0" w:rsidRPr="00CA0188" w14:paraId="1EEB7331" w14:textId="77777777" w:rsidTr="00E92419">
        <w:tc>
          <w:tcPr>
            <w:tcW w:w="2160" w:type="dxa"/>
          </w:tcPr>
          <w:p w14:paraId="22796C5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Идентификатор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стеллажа</w:t>
            </w:r>
            <w:proofErr w:type="spellEnd"/>
          </w:p>
        </w:tc>
        <w:tc>
          <w:tcPr>
            <w:tcW w:w="2189" w:type="dxa"/>
          </w:tcPr>
          <w:p w14:paraId="273EEC4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BC_SHELF_ID</w:t>
            </w:r>
          </w:p>
        </w:tc>
        <w:tc>
          <w:tcPr>
            <w:tcW w:w="1571" w:type="dxa"/>
          </w:tcPr>
          <w:p w14:paraId="33FC0883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749" w:type="dxa"/>
          </w:tcPr>
          <w:p w14:paraId="66DF487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внешний ключ → Shelves(S_ID)</w:t>
            </w:r>
          </w:p>
        </w:tc>
      </w:tr>
    </w:tbl>
    <w:p w14:paraId="49AEEB9A" w14:textId="77777777" w:rsidR="00625AD0" w:rsidRPr="00CA0188" w:rsidRDefault="00625AD0" w:rsidP="00CA0188">
      <w:pPr>
        <w:rPr>
          <w:sz w:val="24"/>
          <w:szCs w:val="24"/>
        </w:rPr>
      </w:pPr>
    </w:p>
    <w:p w14:paraId="569153C0" w14:textId="77777777" w:rsidR="00625AD0" w:rsidRPr="00CA0188" w:rsidRDefault="00E92419" w:rsidP="00CA0188">
      <w:pPr>
        <w:rPr>
          <w:sz w:val="24"/>
          <w:szCs w:val="24"/>
        </w:rPr>
      </w:pPr>
      <w:r w:rsidRPr="00CA0188">
        <w:rPr>
          <w:sz w:val="24"/>
          <w:szCs w:val="24"/>
        </w:rPr>
        <w:t>Таблица 3. ИЗДАТЕЛЬСТВА (Publishers)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5AD0" w:rsidRPr="00CA0188" w14:paraId="3D07F563" w14:textId="77777777">
        <w:tc>
          <w:tcPr>
            <w:tcW w:w="2160" w:type="dxa"/>
          </w:tcPr>
          <w:p w14:paraId="2046E0AB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2160" w:type="dxa"/>
          </w:tcPr>
          <w:p w14:paraId="5A25B385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60" w:type="dxa"/>
          </w:tcPr>
          <w:p w14:paraId="7364E661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160" w:type="dxa"/>
          </w:tcPr>
          <w:p w14:paraId="00E71B1E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CA0188" w14:paraId="2346ACA8" w14:textId="77777777">
        <w:tc>
          <w:tcPr>
            <w:tcW w:w="2160" w:type="dxa"/>
          </w:tcPr>
          <w:p w14:paraId="755DA63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издательства</w:t>
            </w:r>
          </w:p>
        </w:tc>
        <w:tc>
          <w:tcPr>
            <w:tcW w:w="2160" w:type="dxa"/>
          </w:tcPr>
          <w:p w14:paraId="24BF5E3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P_ID</w:t>
            </w:r>
          </w:p>
        </w:tc>
        <w:tc>
          <w:tcPr>
            <w:tcW w:w="2160" w:type="dxa"/>
          </w:tcPr>
          <w:p w14:paraId="5C8DEE6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4BFF7C0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14C70B25" w14:textId="77777777">
        <w:tc>
          <w:tcPr>
            <w:tcW w:w="2160" w:type="dxa"/>
          </w:tcPr>
          <w:p w14:paraId="695A69C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Название издательства</w:t>
            </w:r>
          </w:p>
        </w:tc>
        <w:tc>
          <w:tcPr>
            <w:tcW w:w="2160" w:type="dxa"/>
          </w:tcPr>
          <w:p w14:paraId="4C988202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P_NAME</w:t>
            </w:r>
          </w:p>
        </w:tc>
        <w:tc>
          <w:tcPr>
            <w:tcW w:w="2160" w:type="dxa"/>
          </w:tcPr>
          <w:p w14:paraId="11C05F9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V(100)</w:t>
            </w:r>
          </w:p>
        </w:tc>
        <w:tc>
          <w:tcPr>
            <w:tcW w:w="2160" w:type="dxa"/>
          </w:tcPr>
          <w:p w14:paraId="1C200E0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5E39104C" w14:textId="77777777">
        <w:tc>
          <w:tcPr>
            <w:tcW w:w="2160" w:type="dxa"/>
          </w:tcPr>
          <w:p w14:paraId="330353C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Адрес издательства</w:t>
            </w:r>
          </w:p>
        </w:tc>
        <w:tc>
          <w:tcPr>
            <w:tcW w:w="2160" w:type="dxa"/>
          </w:tcPr>
          <w:p w14:paraId="21B28C4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P_ADDRESS</w:t>
            </w:r>
          </w:p>
        </w:tc>
        <w:tc>
          <w:tcPr>
            <w:tcW w:w="2160" w:type="dxa"/>
          </w:tcPr>
          <w:p w14:paraId="59BC717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V(200)</w:t>
            </w:r>
          </w:p>
        </w:tc>
        <w:tc>
          <w:tcPr>
            <w:tcW w:w="2160" w:type="dxa"/>
          </w:tcPr>
          <w:p w14:paraId="2D598466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64F3B95" w14:textId="77777777" w:rsidR="00CA0188" w:rsidRPr="00CA0188" w:rsidRDefault="00CA0188" w:rsidP="00CA0188">
      <w:pPr>
        <w:rPr>
          <w:sz w:val="24"/>
          <w:szCs w:val="24"/>
          <w:lang w:val="ru-RU"/>
        </w:rPr>
      </w:pPr>
    </w:p>
    <w:p w14:paraId="1C35314C" w14:textId="77777777" w:rsidR="00625AD0" w:rsidRPr="00CA0188" w:rsidRDefault="00E92419" w:rsidP="00CA0188">
      <w:pPr>
        <w:rPr>
          <w:sz w:val="24"/>
          <w:szCs w:val="24"/>
        </w:rPr>
      </w:pPr>
      <w:proofErr w:type="spellStart"/>
      <w:r w:rsidRPr="00CA0188">
        <w:rPr>
          <w:sz w:val="24"/>
          <w:szCs w:val="24"/>
        </w:rPr>
        <w:t>Таблица</w:t>
      </w:r>
      <w:proofErr w:type="spellEnd"/>
      <w:r w:rsidRPr="00CA0188">
        <w:rPr>
          <w:sz w:val="24"/>
          <w:szCs w:val="24"/>
        </w:rPr>
        <w:t xml:space="preserve"> 4. ПРОИЗВЕДЕНИЯ (Works)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223"/>
        <w:gridCol w:w="2160"/>
        <w:gridCol w:w="2160"/>
      </w:tblGrid>
      <w:tr w:rsidR="00625AD0" w:rsidRPr="00CA0188" w14:paraId="04CC47F6" w14:textId="77777777">
        <w:tc>
          <w:tcPr>
            <w:tcW w:w="2160" w:type="dxa"/>
          </w:tcPr>
          <w:p w14:paraId="3FB1043B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Содержание поля</w:t>
            </w:r>
          </w:p>
        </w:tc>
        <w:tc>
          <w:tcPr>
            <w:tcW w:w="2160" w:type="dxa"/>
          </w:tcPr>
          <w:p w14:paraId="04FC1A30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60" w:type="dxa"/>
          </w:tcPr>
          <w:p w14:paraId="5685533E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160" w:type="dxa"/>
          </w:tcPr>
          <w:p w14:paraId="53D74704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CA0188" w14:paraId="29B26B5F" w14:textId="77777777">
        <w:tc>
          <w:tcPr>
            <w:tcW w:w="2160" w:type="dxa"/>
          </w:tcPr>
          <w:p w14:paraId="2BF1643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произведения</w:t>
            </w:r>
          </w:p>
        </w:tc>
        <w:tc>
          <w:tcPr>
            <w:tcW w:w="2160" w:type="dxa"/>
          </w:tcPr>
          <w:p w14:paraId="669F30A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W_ID</w:t>
            </w:r>
          </w:p>
        </w:tc>
        <w:tc>
          <w:tcPr>
            <w:tcW w:w="2160" w:type="dxa"/>
          </w:tcPr>
          <w:p w14:paraId="041A753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060FDD8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0DF1E265" w14:textId="77777777">
        <w:tc>
          <w:tcPr>
            <w:tcW w:w="2160" w:type="dxa"/>
          </w:tcPr>
          <w:p w14:paraId="3CCDE17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Название произведения</w:t>
            </w:r>
          </w:p>
        </w:tc>
        <w:tc>
          <w:tcPr>
            <w:tcW w:w="2160" w:type="dxa"/>
          </w:tcPr>
          <w:p w14:paraId="415091A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W_TITLE</w:t>
            </w:r>
          </w:p>
        </w:tc>
        <w:tc>
          <w:tcPr>
            <w:tcW w:w="2160" w:type="dxa"/>
          </w:tcPr>
          <w:p w14:paraId="4AF00583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V(100)</w:t>
            </w:r>
          </w:p>
        </w:tc>
        <w:tc>
          <w:tcPr>
            <w:tcW w:w="2160" w:type="dxa"/>
          </w:tcPr>
          <w:p w14:paraId="7510509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2F759660" w14:textId="77777777">
        <w:tc>
          <w:tcPr>
            <w:tcW w:w="2160" w:type="dxa"/>
          </w:tcPr>
          <w:p w14:paraId="1386EF4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Год написания</w:t>
            </w:r>
          </w:p>
        </w:tc>
        <w:tc>
          <w:tcPr>
            <w:tcW w:w="2160" w:type="dxa"/>
          </w:tcPr>
          <w:p w14:paraId="3A95F4D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W_YEAR_WRITTEN</w:t>
            </w:r>
          </w:p>
        </w:tc>
        <w:tc>
          <w:tcPr>
            <w:tcW w:w="2160" w:type="dxa"/>
          </w:tcPr>
          <w:p w14:paraId="25DEE6F3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N(4)</w:t>
            </w:r>
          </w:p>
        </w:tc>
        <w:tc>
          <w:tcPr>
            <w:tcW w:w="2160" w:type="dxa"/>
          </w:tcPr>
          <w:p w14:paraId="734EC20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330A4348" w14:textId="77777777">
        <w:tc>
          <w:tcPr>
            <w:tcW w:w="2160" w:type="dxa"/>
          </w:tcPr>
          <w:p w14:paraId="4D16BE03" w14:textId="1C8D43EB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proofErr w:type="spellStart"/>
            <w:r w:rsidRPr="00CA0188">
              <w:rPr>
                <w:sz w:val="24"/>
                <w:szCs w:val="24"/>
              </w:rPr>
              <w:t>Язык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оригинала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– справочник (ОКЯМ)</w:t>
            </w:r>
          </w:p>
        </w:tc>
        <w:tc>
          <w:tcPr>
            <w:tcW w:w="2160" w:type="dxa"/>
          </w:tcPr>
          <w:p w14:paraId="7C844A7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W_LANGUAGE</w:t>
            </w:r>
          </w:p>
        </w:tc>
        <w:tc>
          <w:tcPr>
            <w:tcW w:w="2160" w:type="dxa"/>
          </w:tcPr>
          <w:p w14:paraId="7A2974BE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V(50)</w:t>
            </w:r>
          </w:p>
        </w:tc>
        <w:tc>
          <w:tcPr>
            <w:tcW w:w="2160" w:type="dxa"/>
          </w:tcPr>
          <w:p w14:paraId="2370A22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E92419" w:rsidRPr="00CA0188" w14:paraId="363F2041" w14:textId="77777777">
        <w:tc>
          <w:tcPr>
            <w:tcW w:w="2160" w:type="dxa"/>
          </w:tcPr>
          <w:p w14:paraId="5730F261" w14:textId="2EC53428" w:rsidR="00E92419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color w:val="FF0000"/>
                <w:sz w:val="24"/>
                <w:szCs w:val="24"/>
                <w:lang w:val="ru-RU"/>
              </w:rPr>
              <w:t>форма</w:t>
            </w:r>
          </w:p>
        </w:tc>
        <w:tc>
          <w:tcPr>
            <w:tcW w:w="2160" w:type="dxa"/>
          </w:tcPr>
          <w:p w14:paraId="0BCF5433" w14:textId="77777777" w:rsidR="00E92419" w:rsidRPr="00CA0188" w:rsidRDefault="00E92419" w:rsidP="00CA0188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2BDDDDA7" w14:textId="77777777" w:rsidR="00E92419" w:rsidRPr="00CA0188" w:rsidRDefault="00E92419" w:rsidP="00CA0188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98D2130" w14:textId="66D827F1" w:rsidR="00E92419" w:rsidRPr="00E92419" w:rsidRDefault="00E92419" w:rsidP="00CA0188">
            <w:pPr>
              <w:rPr>
                <w:sz w:val="24"/>
                <w:szCs w:val="24"/>
                <w:lang w:val="ru-RU"/>
              </w:rPr>
            </w:pPr>
            <w:r w:rsidRPr="00E92419">
              <w:rPr>
                <w:color w:val="FF0000"/>
                <w:sz w:val="24"/>
                <w:szCs w:val="24"/>
                <w:lang w:val="ru-RU"/>
              </w:rPr>
              <w:t>роман, повесть...</w:t>
            </w:r>
          </w:p>
        </w:tc>
      </w:tr>
    </w:tbl>
    <w:p w14:paraId="2BC3FE12" w14:textId="77777777" w:rsidR="00625AD0" w:rsidRPr="00CA0188" w:rsidRDefault="00625AD0" w:rsidP="00CA0188">
      <w:pPr>
        <w:rPr>
          <w:sz w:val="24"/>
          <w:szCs w:val="24"/>
        </w:rPr>
      </w:pPr>
    </w:p>
    <w:p w14:paraId="18F6B502" w14:textId="77777777" w:rsidR="00625AD0" w:rsidRPr="00CA0188" w:rsidRDefault="00E92419" w:rsidP="00CA0188">
      <w:pPr>
        <w:rPr>
          <w:sz w:val="24"/>
          <w:szCs w:val="24"/>
        </w:rPr>
      </w:pPr>
      <w:r w:rsidRPr="00CA0188">
        <w:rPr>
          <w:sz w:val="24"/>
          <w:szCs w:val="24"/>
        </w:rPr>
        <w:t>Таблица 5. АВТОРЫ (Authors)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5AD0" w:rsidRPr="00CA0188" w14:paraId="7EB3817A" w14:textId="77777777">
        <w:tc>
          <w:tcPr>
            <w:tcW w:w="2160" w:type="dxa"/>
          </w:tcPr>
          <w:p w14:paraId="4B8AD79B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Содержание поля</w:t>
            </w:r>
          </w:p>
        </w:tc>
        <w:tc>
          <w:tcPr>
            <w:tcW w:w="2160" w:type="dxa"/>
          </w:tcPr>
          <w:p w14:paraId="287E32E5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60" w:type="dxa"/>
          </w:tcPr>
          <w:p w14:paraId="0C735004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160" w:type="dxa"/>
          </w:tcPr>
          <w:p w14:paraId="3ED14E3E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CA0188" w14:paraId="20D5AD7E" w14:textId="77777777">
        <w:tc>
          <w:tcPr>
            <w:tcW w:w="2160" w:type="dxa"/>
          </w:tcPr>
          <w:p w14:paraId="477B272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автора</w:t>
            </w:r>
          </w:p>
        </w:tc>
        <w:tc>
          <w:tcPr>
            <w:tcW w:w="2160" w:type="dxa"/>
          </w:tcPr>
          <w:p w14:paraId="5A9A949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A_ID</w:t>
            </w:r>
          </w:p>
        </w:tc>
        <w:tc>
          <w:tcPr>
            <w:tcW w:w="2160" w:type="dxa"/>
          </w:tcPr>
          <w:p w14:paraId="7742EA8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5D2CF59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406FF245" w14:textId="77777777">
        <w:tc>
          <w:tcPr>
            <w:tcW w:w="2160" w:type="dxa"/>
          </w:tcPr>
          <w:p w14:paraId="406D913E" w14:textId="7CE3FD18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r w:rsidRPr="00E92419">
              <w:rPr>
                <w:sz w:val="24"/>
                <w:szCs w:val="24"/>
                <w:highlight w:val="yellow"/>
                <w:lang w:val="ru-RU"/>
              </w:rPr>
              <w:t>ФИО</w:t>
            </w:r>
            <w:r w:rsidRPr="00E92419">
              <w:rPr>
                <w:sz w:val="24"/>
                <w:szCs w:val="24"/>
                <w:lang w:val="ru-RU"/>
              </w:rPr>
              <w:t xml:space="preserve"> автора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– составное поле, нужна нормализация</w:t>
            </w:r>
          </w:p>
        </w:tc>
        <w:tc>
          <w:tcPr>
            <w:tcW w:w="2160" w:type="dxa"/>
          </w:tcPr>
          <w:p w14:paraId="4669C28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A_NAME</w:t>
            </w:r>
          </w:p>
        </w:tc>
        <w:tc>
          <w:tcPr>
            <w:tcW w:w="2160" w:type="dxa"/>
          </w:tcPr>
          <w:p w14:paraId="62588810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V(100)</w:t>
            </w:r>
          </w:p>
        </w:tc>
        <w:tc>
          <w:tcPr>
            <w:tcW w:w="2160" w:type="dxa"/>
          </w:tcPr>
          <w:p w14:paraId="7968B18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40FADAAE" w14:textId="77777777">
        <w:tc>
          <w:tcPr>
            <w:tcW w:w="2160" w:type="dxa"/>
          </w:tcPr>
          <w:p w14:paraId="21AE13B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Годы жизни</w:t>
            </w:r>
          </w:p>
        </w:tc>
        <w:tc>
          <w:tcPr>
            <w:tcW w:w="2160" w:type="dxa"/>
          </w:tcPr>
          <w:p w14:paraId="2E37145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A_LIFESPAN</w:t>
            </w:r>
          </w:p>
        </w:tc>
        <w:tc>
          <w:tcPr>
            <w:tcW w:w="2160" w:type="dxa"/>
          </w:tcPr>
          <w:p w14:paraId="12153F8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V(20)</w:t>
            </w:r>
          </w:p>
        </w:tc>
        <w:tc>
          <w:tcPr>
            <w:tcW w:w="2160" w:type="dxa"/>
          </w:tcPr>
          <w:p w14:paraId="5432EEA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79ECF435" w14:textId="77777777">
        <w:tc>
          <w:tcPr>
            <w:tcW w:w="2160" w:type="dxa"/>
          </w:tcPr>
          <w:p w14:paraId="72A426C4" w14:textId="11982C2C" w:rsidR="00625AD0" w:rsidRPr="00E92419" w:rsidRDefault="00E92419" w:rsidP="00E92419">
            <w:pPr>
              <w:rPr>
                <w:sz w:val="24"/>
                <w:szCs w:val="24"/>
                <w:lang w:val="ru-RU"/>
              </w:rPr>
            </w:pPr>
            <w:proofErr w:type="spellStart"/>
            <w:r w:rsidRPr="00CA0188">
              <w:rPr>
                <w:sz w:val="24"/>
                <w:szCs w:val="24"/>
              </w:rPr>
              <w:t>Страна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происхождения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– справочник (ОКСМ)</w:t>
            </w:r>
          </w:p>
        </w:tc>
        <w:tc>
          <w:tcPr>
            <w:tcW w:w="2160" w:type="dxa"/>
          </w:tcPr>
          <w:p w14:paraId="1E701A1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A_COUNTRY</w:t>
            </w:r>
          </w:p>
        </w:tc>
        <w:tc>
          <w:tcPr>
            <w:tcW w:w="2160" w:type="dxa"/>
          </w:tcPr>
          <w:p w14:paraId="4DA521E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V(50)</w:t>
            </w:r>
          </w:p>
        </w:tc>
        <w:tc>
          <w:tcPr>
            <w:tcW w:w="2160" w:type="dxa"/>
          </w:tcPr>
          <w:p w14:paraId="5312239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2617B9C" w14:textId="77777777" w:rsidR="00625AD0" w:rsidRPr="00CA0188" w:rsidRDefault="00625AD0" w:rsidP="00CA0188">
      <w:pPr>
        <w:rPr>
          <w:sz w:val="24"/>
          <w:szCs w:val="24"/>
        </w:rPr>
      </w:pPr>
    </w:p>
    <w:p w14:paraId="40CFC7F1" w14:textId="77777777" w:rsidR="00625AD0" w:rsidRPr="00CA0188" w:rsidRDefault="00E92419" w:rsidP="00CA0188">
      <w:pPr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Таблица 6. ПРОИЗВЕДЕНИЕ-АВТОР (</w:t>
      </w:r>
      <w:r w:rsidRPr="00CA0188">
        <w:rPr>
          <w:sz w:val="24"/>
          <w:szCs w:val="24"/>
        </w:rPr>
        <w:t>Work</w:t>
      </w:r>
      <w:r w:rsidRPr="00CA0188">
        <w:rPr>
          <w:sz w:val="24"/>
          <w:szCs w:val="24"/>
          <w:lang w:val="ru-RU"/>
        </w:rPr>
        <w:t>_</w:t>
      </w:r>
      <w:r w:rsidRPr="00CA0188">
        <w:rPr>
          <w:sz w:val="24"/>
          <w:szCs w:val="24"/>
        </w:rPr>
        <w:t>Authors</w:t>
      </w:r>
      <w:r w:rsidRPr="00CA0188">
        <w:rPr>
          <w:sz w:val="24"/>
          <w:szCs w:val="24"/>
          <w:lang w:val="ru-RU"/>
        </w:rPr>
        <w:t>) [</w:t>
      </w:r>
      <w:r w:rsidRPr="00CA0188">
        <w:rPr>
          <w:sz w:val="24"/>
          <w:szCs w:val="24"/>
        </w:rPr>
        <w:t>N</w:t>
      </w:r>
      <w:r w:rsidRPr="00CA0188">
        <w:rPr>
          <w:sz w:val="24"/>
          <w:szCs w:val="24"/>
          <w:lang w:val="ru-RU"/>
        </w:rPr>
        <w:t>:</w:t>
      </w:r>
      <w:r w:rsidRPr="00CA0188">
        <w:rPr>
          <w:sz w:val="24"/>
          <w:szCs w:val="24"/>
        </w:rPr>
        <w:t>M</w:t>
      </w:r>
      <w:r w:rsidRPr="00CA0188">
        <w:rPr>
          <w:sz w:val="24"/>
          <w:szCs w:val="24"/>
          <w:lang w:val="ru-RU"/>
        </w:rPr>
        <w:t>]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61"/>
        <w:gridCol w:w="2033"/>
        <w:gridCol w:w="1510"/>
        <w:gridCol w:w="1700"/>
        <w:gridCol w:w="1552"/>
      </w:tblGrid>
      <w:tr w:rsidR="00625AD0" w:rsidRPr="00CA0188" w14:paraId="42AEAB16" w14:textId="77777777" w:rsidTr="00700DB0">
        <w:tc>
          <w:tcPr>
            <w:tcW w:w="2112" w:type="dxa"/>
          </w:tcPr>
          <w:p w14:paraId="7E365232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proofErr w:type="spellStart"/>
            <w:r w:rsidRPr="00CA0188">
              <w:rPr>
                <w:b/>
                <w:sz w:val="24"/>
                <w:szCs w:val="24"/>
              </w:rPr>
              <w:lastRenderedPageBreak/>
              <w:t>Содержание</w:t>
            </w:r>
            <w:proofErr w:type="spellEnd"/>
            <w:r w:rsidRPr="00CA018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b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100" w:type="dxa"/>
          </w:tcPr>
          <w:p w14:paraId="04FC4CB7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851" w:type="dxa"/>
          </w:tcPr>
          <w:p w14:paraId="5E17C865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567" w:type="dxa"/>
            <w:gridSpan w:val="2"/>
          </w:tcPr>
          <w:p w14:paraId="516FA235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700DB0" w:rsidRPr="00700DB0" w14:paraId="488D54BD" w14:textId="77777777" w:rsidTr="00700DB0">
        <w:tc>
          <w:tcPr>
            <w:tcW w:w="2112" w:type="dxa"/>
          </w:tcPr>
          <w:p w14:paraId="41E6510B" w14:textId="77777777" w:rsidR="00700DB0" w:rsidRPr="00CA0188" w:rsidRDefault="00700DB0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Идентификатор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произведения</w:t>
            </w:r>
            <w:proofErr w:type="spellEnd"/>
          </w:p>
        </w:tc>
        <w:tc>
          <w:tcPr>
            <w:tcW w:w="2100" w:type="dxa"/>
          </w:tcPr>
          <w:p w14:paraId="3BBFFBF9" w14:textId="77777777" w:rsidR="00700DB0" w:rsidRPr="00CA0188" w:rsidRDefault="00700DB0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WA_WORK_ID</w:t>
            </w:r>
          </w:p>
        </w:tc>
        <w:tc>
          <w:tcPr>
            <w:tcW w:w="1851" w:type="dxa"/>
          </w:tcPr>
          <w:p w14:paraId="4F32454A" w14:textId="77777777" w:rsidR="00700DB0" w:rsidRPr="00CA0188" w:rsidRDefault="00700DB0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1700" w:type="dxa"/>
          </w:tcPr>
          <w:p w14:paraId="4BAAEC96" w14:textId="77777777" w:rsidR="00700DB0" w:rsidRPr="00CA0188" w:rsidRDefault="00700DB0" w:rsidP="00CA0188">
            <w:pPr>
              <w:rPr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  <w:lang w:val="ru-RU"/>
              </w:rPr>
              <w:t xml:space="preserve">внешний ключ → </w:t>
            </w:r>
            <w:r w:rsidRPr="00CA0188">
              <w:rPr>
                <w:sz w:val="24"/>
                <w:szCs w:val="24"/>
              </w:rPr>
              <w:t>Works</w:t>
            </w:r>
            <w:r w:rsidRPr="00CA0188">
              <w:rPr>
                <w:sz w:val="24"/>
                <w:szCs w:val="24"/>
                <w:lang w:val="ru-RU"/>
              </w:rPr>
              <w:t>(</w:t>
            </w:r>
            <w:r w:rsidRPr="00CA0188">
              <w:rPr>
                <w:sz w:val="24"/>
                <w:szCs w:val="24"/>
              </w:rPr>
              <w:t>W</w:t>
            </w:r>
            <w:r w:rsidRPr="00CA0188">
              <w:rPr>
                <w:sz w:val="24"/>
                <w:szCs w:val="24"/>
                <w:lang w:val="ru-RU"/>
              </w:rPr>
              <w:t>_</w:t>
            </w:r>
            <w:r w:rsidRPr="00CA0188">
              <w:rPr>
                <w:sz w:val="24"/>
                <w:szCs w:val="24"/>
              </w:rPr>
              <w:t>ID</w:t>
            </w:r>
            <w:r w:rsidRPr="00CA018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867" w:type="dxa"/>
            <w:vMerge w:val="restart"/>
            <w:vAlign w:val="center"/>
          </w:tcPr>
          <w:p w14:paraId="142AF206" w14:textId="77777777" w:rsidR="00700DB0" w:rsidRPr="00700DB0" w:rsidRDefault="00700DB0" w:rsidP="00700DB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00DB0">
              <w:rPr>
                <w:b/>
                <w:bCs/>
                <w:sz w:val="24"/>
                <w:szCs w:val="24"/>
              </w:rPr>
              <w:t>составной</w:t>
            </w:r>
            <w:proofErr w:type="spellEnd"/>
          </w:p>
          <w:p w14:paraId="4E938D9F" w14:textId="77777777" w:rsidR="00700DB0" w:rsidRPr="00700DB0" w:rsidRDefault="00700DB0" w:rsidP="00700DB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00DB0">
              <w:rPr>
                <w:b/>
                <w:bCs/>
                <w:sz w:val="24"/>
                <w:szCs w:val="24"/>
              </w:rPr>
              <w:t>первичный</w:t>
            </w:r>
            <w:proofErr w:type="spellEnd"/>
          </w:p>
          <w:p w14:paraId="56990CCF" w14:textId="0DACE482" w:rsidR="00700DB0" w:rsidRPr="00700DB0" w:rsidRDefault="00700DB0" w:rsidP="00700DB0">
            <w:pPr>
              <w:jc w:val="center"/>
              <w:rPr>
                <w:sz w:val="24"/>
                <w:szCs w:val="24"/>
              </w:rPr>
            </w:pPr>
            <w:proofErr w:type="spellStart"/>
            <w:r w:rsidRPr="00700DB0">
              <w:rPr>
                <w:b/>
                <w:bCs/>
                <w:sz w:val="24"/>
                <w:szCs w:val="24"/>
              </w:rPr>
              <w:t>ключ</w:t>
            </w:r>
            <w:proofErr w:type="spellEnd"/>
          </w:p>
        </w:tc>
      </w:tr>
      <w:tr w:rsidR="00700DB0" w:rsidRPr="00CA0188" w14:paraId="6B469A2B" w14:textId="77777777" w:rsidTr="00700DB0">
        <w:tc>
          <w:tcPr>
            <w:tcW w:w="2112" w:type="dxa"/>
          </w:tcPr>
          <w:p w14:paraId="70F8B3F1" w14:textId="77777777" w:rsidR="00700DB0" w:rsidRPr="00CA0188" w:rsidRDefault="00700DB0" w:rsidP="00700DB0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Идентификатор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автора</w:t>
            </w:r>
            <w:proofErr w:type="spellEnd"/>
          </w:p>
        </w:tc>
        <w:tc>
          <w:tcPr>
            <w:tcW w:w="2100" w:type="dxa"/>
          </w:tcPr>
          <w:p w14:paraId="101C2A3A" w14:textId="77777777" w:rsidR="00700DB0" w:rsidRPr="00CA0188" w:rsidRDefault="00700DB0" w:rsidP="00700DB0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WA_AUTHOR_ID</w:t>
            </w:r>
          </w:p>
        </w:tc>
        <w:tc>
          <w:tcPr>
            <w:tcW w:w="1851" w:type="dxa"/>
          </w:tcPr>
          <w:p w14:paraId="238CA859" w14:textId="77777777" w:rsidR="00700DB0" w:rsidRPr="00CA0188" w:rsidRDefault="00700DB0" w:rsidP="00700DB0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1700" w:type="dxa"/>
          </w:tcPr>
          <w:p w14:paraId="696D80C1" w14:textId="73BBB32B" w:rsidR="00700DB0" w:rsidRPr="00CA0188" w:rsidRDefault="00700DB0" w:rsidP="00700DB0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внешний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ключ</w:t>
            </w:r>
            <w:proofErr w:type="spellEnd"/>
            <w:r w:rsidRPr="00CA0188">
              <w:rPr>
                <w:sz w:val="24"/>
                <w:szCs w:val="24"/>
              </w:rPr>
              <w:t xml:space="preserve"> → Authors(A_ID)</w:t>
            </w:r>
          </w:p>
        </w:tc>
        <w:tc>
          <w:tcPr>
            <w:tcW w:w="867" w:type="dxa"/>
            <w:vMerge/>
          </w:tcPr>
          <w:p w14:paraId="6623176D" w14:textId="7E78554E" w:rsidR="00700DB0" w:rsidRPr="00CA0188" w:rsidRDefault="00700DB0" w:rsidP="00700DB0">
            <w:pPr>
              <w:rPr>
                <w:sz w:val="24"/>
                <w:szCs w:val="24"/>
              </w:rPr>
            </w:pPr>
          </w:p>
        </w:tc>
      </w:tr>
    </w:tbl>
    <w:p w14:paraId="49ABF466" w14:textId="77777777" w:rsidR="00CA0188" w:rsidRPr="00700DB0" w:rsidRDefault="00CA0188" w:rsidP="00CA0188">
      <w:pPr>
        <w:rPr>
          <w:sz w:val="24"/>
          <w:szCs w:val="24"/>
        </w:rPr>
      </w:pPr>
    </w:p>
    <w:p w14:paraId="264DF272" w14:textId="77777777" w:rsidR="00625AD0" w:rsidRPr="00CA0188" w:rsidRDefault="00E92419" w:rsidP="00CA0188">
      <w:pPr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Таблица 7. КНИГА-ПРОИЗВЕДЕНИЕ (</w:t>
      </w:r>
      <w:r w:rsidRPr="00CA0188">
        <w:rPr>
          <w:sz w:val="24"/>
          <w:szCs w:val="24"/>
        </w:rPr>
        <w:t>Book</w:t>
      </w:r>
      <w:r w:rsidRPr="00CA0188">
        <w:rPr>
          <w:sz w:val="24"/>
          <w:szCs w:val="24"/>
          <w:lang w:val="ru-RU"/>
        </w:rPr>
        <w:t>_</w:t>
      </w:r>
      <w:r w:rsidRPr="00CA0188">
        <w:rPr>
          <w:sz w:val="24"/>
          <w:szCs w:val="24"/>
        </w:rPr>
        <w:t>Works</w:t>
      </w:r>
      <w:r w:rsidRPr="00CA0188">
        <w:rPr>
          <w:sz w:val="24"/>
          <w:szCs w:val="24"/>
          <w:lang w:val="ru-RU"/>
        </w:rPr>
        <w:t>) [</w:t>
      </w:r>
      <w:r w:rsidRPr="00CA0188">
        <w:rPr>
          <w:sz w:val="24"/>
          <w:szCs w:val="24"/>
        </w:rPr>
        <w:t>N</w:t>
      </w:r>
      <w:r w:rsidRPr="00CA0188">
        <w:rPr>
          <w:sz w:val="24"/>
          <w:szCs w:val="24"/>
          <w:lang w:val="ru-RU"/>
        </w:rPr>
        <w:t>:</w:t>
      </w:r>
      <w:r w:rsidRPr="00CA0188">
        <w:rPr>
          <w:sz w:val="24"/>
          <w:szCs w:val="24"/>
        </w:rPr>
        <w:t>M</w:t>
      </w:r>
      <w:r w:rsidRPr="00CA0188">
        <w:rPr>
          <w:sz w:val="24"/>
          <w:szCs w:val="24"/>
          <w:lang w:val="ru-RU"/>
        </w:rPr>
        <w:t>]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67"/>
        <w:gridCol w:w="1918"/>
        <w:gridCol w:w="1546"/>
        <w:gridCol w:w="1773"/>
        <w:gridCol w:w="1552"/>
      </w:tblGrid>
      <w:tr w:rsidR="00625AD0" w:rsidRPr="00CA0188" w14:paraId="23A8DBBF" w14:textId="77777777" w:rsidTr="00700DB0">
        <w:tc>
          <w:tcPr>
            <w:tcW w:w="2113" w:type="dxa"/>
          </w:tcPr>
          <w:p w14:paraId="175AD669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proofErr w:type="spellStart"/>
            <w:r w:rsidRPr="00CA0188">
              <w:rPr>
                <w:b/>
                <w:sz w:val="24"/>
                <w:szCs w:val="24"/>
              </w:rPr>
              <w:t>Содержание</w:t>
            </w:r>
            <w:proofErr w:type="spellEnd"/>
            <w:r w:rsidRPr="00CA018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b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036" w:type="dxa"/>
          </w:tcPr>
          <w:p w14:paraId="12E02934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846" w:type="dxa"/>
          </w:tcPr>
          <w:p w14:paraId="3C996610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635" w:type="dxa"/>
            <w:gridSpan w:val="2"/>
          </w:tcPr>
          <w:p w14:paraId="63ED5A2A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700DB0" w:rsidRPr="00CA0188" w14:paraId="7363A758" w14:textId="77777777" w:rsidTr="00700DB0">
        <w:tc>
          <w:tcPr>
            <w:tcW w:w="2113" w:type="dxa"/>
          </w:tcPr>
          <w:p w14:paraId="2002E3BD" w14:textId="77777777" w:rsidR="00700DB0" w:rsidRPr="00CA0188" w:rsidRDefault="00700DB0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Идентификатор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книги</w:t>
            </w:r>
            <w:proofErr w:type="spellEnd"/>
          </w:p>
        </w:tc>
        <w:tc>
          <w:tcPr>
            <w:tcW w:w="2036" w:type="dxa"/>
          </w:tcPr>
          <w:p w14:paraId="29E789BA" w14:textId="77777777" w:rsidR="00700DB0" w:rsidRPr="00CA0188" w:rsidRDefault="00700DB0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BW_ISBN</w:t>
            </w:r>
          </w:p>
        </w:tc>
        <w:tc>
          <w:tcPr>
            <w:tcW w:w="1846" w:type="dxa"/>
          </w:tcPr>
          <w:p w14:paraId="329B63A9" w14:textId="77777777" w:rsidR="00700DB0" w:rsidRPr="00CA0188" w:rsidRDefault="00700DB0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V(13)</w:t>
            </w:r>
          </w:p>
        </w:tc>
        <w:tc>
          <w:tcPr>
            <w:tcW w:w="1773" w:type="dxa"/>
          </w:tcPr>
          <w:p w14:paraId="5BA5F699" w14:textId="77777777" w:rsidR="00700DB0" w:rsidRPr="00CA0188" w:rsidRDefault="00700DB0" w:rsidP="00CA0188">
            <w:pPr>
              <w:rPr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  <w:lang w:val="ru-RU"/>
              </w:rPr>
              <w:t xml:space="preserve">внешний ключ → </w:t>
            </w:r>
            <w:r w:rsidRPr="00CA0188">
              <w:rPr>
                <w:sz w:val="24"/>
                <w:szCs w:val="24"/>
              </w:rPr>
              <w:t>Books</w:t>
            </w:r>
            <w:r w:rsidRPr="00CA0188">
              <w:rPr>
                <w:sz w:val="24"/>
                <w:szCs w:val="24"/>
                <w:lang w:val="ru-RU"/>
              </w:rPr>
              <w:t>(</w:t>
            </w:r>
            <w:r w:rsidRPr="00CA0188">
              <w:rPr>
                <w:sz w:val="24"/>
                <w:szCs w:val="24"/>
              </w:rPr>
              <w:t>B</w:t>
            </w:r>
            <w:r w:rsidRPr="00CA0188">
              <w:rPr>
                <w:sz w:val="24"/>
                <w:szCs w:val="24"/>
                <w:lang w:val="ru-RU"/>
              </w:rPr>
              <w:t>_</w:t>
            </w:r>
            <w:r w:rsidRPr="00CA0188">
              <w:rPr>
                <w:sz w:val="24"/>
                <w:szCs w:val="24"/>
              </w:rPr>
              <w:t>ISBN</w:t>
            </w:r>
            <w:r w:rsidRPr="00CA018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862" w:type="dxa"/>
            <w:vMerge w:val="restart"/>
            <w:vAlign w:val="center"/>
          </w:tcPr>
          <w:p w14:paraId="500BFBF4" w14:textId="77777777" w:rsidR="00700DB0" w:rsidRPr="00700DB0" w:rsidRDefault="00700DB0" w:rsidP="00700DB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700DB0">
              <w:rPr>
                <w:b/>
                <w:bCs/>
                <w:sz w:val="24"/>
                <w:szCs w:val="24"/>
                <w:lang w:val="ru-RU"/>
              </w:rPr>
              <w:t>составной</w:t>
            </w:r>
          </w:p>
          <w:p w14:paraId="76CD9FD9" w14:textId="77777777" w:rsidR="00700DB0" w:rsidRPr="00700DB0" w:rsidRDefault="00700DB0" w:rsidP="00700DB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700DB0">
              <w:rPr>
                <w:b/>
                <w:bCs/>
                <w:sz w:val="24"/>
                <w:szCs w:val="24"/>
                <w:lang w:val="ru-RU"/>
              </w:rPr>
              <w:t>первичный</w:t>
            </w:r>
          </w:p>
          <w:p w14:paraId="0E4B21FD" w14:textId="497A35D4" w:rsidR="00700DB0" w:rsidRPr="00CA0188" w:rsidRDefault="00700DB0" w:rsidP="00700DB0">
            <w:pPr>
              <w:jc w:val="center"/>
              <w:rPr>
                <w:sz w:val="24"/>
                <w:szCs w:val="24"/>
                <w:lang w:val="ru-RU"/>
              </w:rPr>
            </w:pPr>
            <w:r w:rsidRPr="00700DB0">
              <w:rPr>
                <w:b/>
                <w:bCs/>
                <w:sz w:val="24"/>
                <w:szCs w:val="24"/>
                <w:lang w:val="ru-RU"/>
              </w:rPr>
              <w:t>ключ</w:t>
            </w:r>
          </w:p>
        </w:tc>
      </w:tr>
      <w:tr w:rsidR="00700DB0" w:rsidRPr="00E92419" w14:paraId="58A41DAC" w14:textId="77777777" w:rsidTr="00700DB0">
        <w:tc>
          <w:tcPr>
            <w:tcW w:w="2113" w:type="dxa"/>
          </w:tcPr>
          <w:p w14:paraId="5117E343" w14:textId="77777777" w:rsidR="00700DB0" w:rsidRPr="00CA0188" w:rsidRDefault="00700DB0" w:rsidP="00700DB0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Идентификатор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произведения</w:t>
            </w:r>
            <w:proofErr w:type="spellEnd"/>
          </w:p>
        </w:tc>
        <w:tc>
          <w:tcPr>
            <w:tcW w:w="2036" w:type="dxa"/>
          </w:tcPr>
          <w:p w14:paraId="1C766AC4" w14:textId="77777777" w:rsidR="00700DB0" w:rsidRPr="00CA0188" w:rsidRDefault="00700DB0" w:rsidP="00700DB0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BW_WORK_ID</w:t>
            </w:r>
          </w:p>
        </w:tc>
        <w:tc>
          <w:tcPr>
            <w:tcW w:w="1846" w:type="dxa"/>
          </w:tcPr>
          <w:p w14:paraId="05EAAA7D" w14:textId="77777777" w:rsidR="00700DB0" w:rsidRPr="00CA0188" w:rsidRDefault="00700DB0" w:rsidP="00700DB0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1773" w:type="dxa"/>
          </w:tcPr>
          <w:p w14:paraId="67573E35" w14:textId="178B29D7" w:rsidR="00700DB0" w:rsidRPr="00CA0188" w:rsidRDefault="00700DB0" w:rsidP="00700DB0">
            <w:pPr>
              <w:rPr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  <w:lang w:val="ru-RU"/>
              </w:rPr>
              <w:t xml:space="preserve">внешний ключ → </w:t>
            </w:r>
            <w:r w:rsidRPr="00CA0188">
              <w:rPr>
                <w:sz w:val="24"/>
                <w:szCs w:val="24"/>
              </w:rPr>
              <w:t>Works</w:t>
            </w:r>
            <w:r w:rsidRPr="00CA0188">
              <w:rPr>
                <w:sz w:val="24"/>
                <w:szCs w:val="24"/>
                <w:lang w:val="ru-RU"/>
              </w:rPr>
              <w:t>(</w:t>
            </w:r>
            <w:r w:rsidRPr="00CA0188">
              <w:rPr>
                <w:sz w:val="24"/>
                <w:szCs w:val="24"/>
              </w:rPr>
              <w:t>W</w:t>
            </w:r>
            <w:r w:rsidRPr="00CA0188">
              <w:rPr>
                <w:sz w:val="24"/>
                <w:szCs w:val="24"/>
                <w:lang w:val="ru-RU"/>
              </w:rPr>
              <w:t>_</w:t>
            </w:r>
            <w:r w:rsidRPr="00CA0188">
              <w:rPr>
                <w:sz w:val="24"/>
                <w:szCs w:val="24"/>
              </w:rPr>
              <w:t>ID</w:t>
            </w:r>
            <w:r w:rsidRPr="00CA018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862" w:type="dxa"/>
            <w:vMerge/>
          </w:tcPr>
          <w:p w14:paraId="169B2340" w14:textId="36654D67" w:rsidR="00700DB0" w:rsidRPr="00CA0188" w:rsidRDefault="00700DB0" w:rsidP="00700DB0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7F32DA75" w14:textId="77777777" w:rsidR="00CA0188" w:rsidRPr="00CA0188" w:rsidRDefault="00CA0188" w:rsidP="00CA0188">
      <w:pPr>
        <w:rPr>
          <w:sz w:val="24"/>
          <w:szCs w:val="24"/>
          <w:lang w:val="ru-RU"/>
        </w:rPr>
      </w:pPr>
    </w:p>
    <w:p w14:paraId="40C3ABFB" w14:textId="77777777" w:rsidR="00625AD0" w:rsidRPr="00CA0188" w:rsidRDefault="00E92419" w:rsidP="00CA0188">
      <w:pPr>
        <w:rPr>
          <w:sz w:val="24"/>
          <w:szCs w:val="24"/>
        </w:rPr>
      </w:pPr>
      <w:proofErr w:type="spellStart"/>
      <w:r w:rsidRPr="00CA0188">
        <w:rPr>
          <w:sz w:val="24"/>
          <w:szCs w:val="24"/>
        </w:rPr>
        <w:t>Таблица</w:t>
      </w:r>
      <w:proofErr w:type="spellEnd"/>
      <w:r w:rsidRPr="00CA0188">
        <w:rPr>
          <w:sz w:val="24"/>
          <w:szCs w:val="24"/>
        </w:rPr>
        <w:t xml:space="preserve"> 8. КАТЕГОРИИ (Categories)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5AD0" w:rsidRPr="00CA0188" w14:paraId="5F5270FC" w14:textId="77777777">
        <w:tc>
          <w:tcPr>
            <w:tcW w:w="2160" w:type="dxa"/>
          </w:tcPr>
          <w:p w14:paraId="2DA99CFE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Содержание поля</w:t>
            </w:r>
          </w:p>
        </w:tc>
        <w:tc>
          <w:tcPr>
            <w:tcW w:w="2160" w:type="dxa"/>
          </w:tcPr>
          <w:p w14:paraId="5EF889D3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60" w:type="dxa"/>
          </w:tcPr>
          <w:p w14:paraId="7FCC3D6A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160" w:type="dxa"/>
          </w:tcPr>
          <w:p w14:paraId="595CFC93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CA0188" w14:paraId="35481A9E" w14:textId="77777777">
        <w:tc>
          <w:tcPr>
            <w:tcW w:w="2160" w:type="dxa"/>
          </w:tcPr>
          <w:p w14:paraId="78C56EB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категории</w:t>
            </w:r>
          </w:p>
        </w:tc>
        <w:tc>
          <w:tcPr>
            <w:tcW w:w="2160" w:type="dxa"/>
          </w:tcPr>
          <w:p w14:paraId="4935C716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C_ID</w:t>
            </w:r>
          </w:p>
        </w:tc>
        <w:tc>
          <w:tcPr>
            <w:tcW w:w="2160" w:type="dxa"/>
          </w:tcPr>
          <w:p w14:paraId="2F23780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7EC060A2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5BABD9DD" w14:textId="77777777">
        <w:tc>
          <w:tcPr>
            <w:tcW w:w="2160" w:type="dxa"/>
          </w:tcPr>
          <w:p w14:paraId="2A31EB4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Название категории</w:t>
            </w:r>
          </w:p>
        </w:tc>
        <w:tc>
          <w:tcPr>
            <w:tcW w:w="2160" w:type="dxa"/>
          </w:tcPr>
          <w:p w14:paraId="581CC2E3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C_NAME</w:t>
            </w:r>
          </w:p>
        </w:tc>
        <w:tc>
          <w:tcPr>
            <w:tcW w:w="2160" w:type="dxa"/>
          </w:tcPr>
          <w:p w14:paraId="626D571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V(50)</w:t>
            </w:r>
          </w:p>
        </w:tc>
        <w:tc>
          <w:tcPr>
            <w:tcW w:w="2160" w:type="dxa"/>
          </w:tcPr>
          <w:p w14:paraId="17B37C1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E92419" w14:paraId="0D7418EE" w14:textId="77777777">
        <w:tc>
          <w:tcPr>
            <w:tcW w:w="2160" w:type="dxa"/>
          </w:tcPr>
          <w:p w14:paraId="6AD1E1E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Родительская категория</w:t>
            </w:r>
          </w:p>
        </w:tc>
        <w:tc>
          <w:tcPr>
            <w:tcW w:w="2160" w:type="dxa"/>
          </w:tcPr>
          <w:p w14:paraId="10D3527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C_PARENT_ID</w:t>
            </w:r>
          </w:p>
        </w:tc>
        <w:tc>
          <w:tcPr>
            <w:tcW w:w="2160" w:type="dxa"/>
          </w:tcPr>
          <w:p w14:paraId="160FCEC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777CE542" w14:textId="77777777" w:rsidR="00625AD0" w:rsidRPr="00CA0188" w:rsidRDefault="00E92419" w:rsidP="00CA0188">
            <w:pPr>
              <w:rPr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  <w:lang w:val="ru-RU"/>
              </w:rPr>
              <w:t xml:space="preserve">внешний ключ → </w:t>
            </w:r>
            <w:r w:rsidRPr="00CA0188">
              <w:rPr>
                <w:sz w:val="24"/>
                <w:szCs w:val="24"/>
              </w:rPr>
              <w:t>Categories</w:t>
            </w:r>
            <w:r w:rsidRPr="00CA0188">
              <w:rPr>
                <w:sz w:val="24"/>
                <w:szCs w:val="24"/>
                <w:lang w:val="ru-RU"/>
              </w:rPr>
              <w:t>(</w:t>
            </w:r>
            <w:r w:rsidRPr="00CA0188">
              <w:rPr>
                <w:sz w:val="24"/>
                <w:szCs w:val="24"/>
              </w:rPr>
              <w:t>C</w:t>
            </w:r>
            <w:r w:rsidRPr="00CA0188">
              <w:rPr>
                <w:sz w:val="24"/>
                <w:szCs w:val="24"/>
                <w:lang w:val="ru-RU"/>
              </w:rPr>
              <w:t>_</w:t>
            </w:r>
            <w:r w:rsidRPr="00CA0188">
              <w:rPr>
                <w:sz w:val="24"/>
                <w:szCs w:val="24"/>
              </w:rPr>
              <w:t>ID</w:t>
            </w:r>
            <w:r w:rsidRPr="00CA0188">
              <w:rPr>
                <w:sz w:val="24"/>
                <w:szCs w:val="24"/>
                <w:lang w:val="ru-RU"/>
              </w:rPr>
              <w:t xml:space="preserve">), может быть </w:t>
            </w:r>
            <w:r w:rsidRPr="00CA0188">
              <w:rPr>
                <w:sz w:val="24"/>
                <w:szCs w:val="24"/>
              </w:rPr>
              <w:t>NULL</w:t>
            </w:r>
          </w:p>
        </w:tc>
      </w:tr>
    </w:tbl>
    <w:p w14:paraId="39ED10FE" w14:textId="77777777" w:rsidR="00625AD0" w:rsidRPr="00CA0188" w:rsidRDefault="00625AD0" w:rsidP="00CA0188">
      <w:pPr>
        <w:rPr>
          <w:sz w:val="24"/>
          <w:szCs w:val="24"/>
          <w:lang w:val="ru-RU"/>
        </w:rPr>
      </w:pPr>
    </w:p>
    <w:p w14:paraId="56B1B265" w14:textId="77777777" w:rsidR="00625AD0" w:rsidRPr="00CA0188" w:rsidRDefault="00E92419" w:rsidP="00CA0188">
      <w:pPr>
        <w:rPr>
          <w:sz w:val="24"/>
          <w:szCs w:val="24"/>
          <w:lang w:val="ru-RU"/>
        </w:rPr>
      </w:pPr>
      <w:r w:rsidRPr="00CA0188">
        <w:rPr>
          <w:sz w:val="24"/>
          <w:szCs w:val="24"/>
          <w:lang w:val="ru-RU"/>
        </w:rPr>
        <w:t>Таблица 9. ПРОИЗВЕДЕНИЕ-КАТЕГОРИЯ (</w:t>
      </w:r>
      <w:r w:rsidRPr="00CA0188">
        <w:rPr>
          <w:sz w:val="24"/>
          <w:szCs w:val="24"/>
        </w:rPr>
        <w:t>Work</w:t>
      </w:r>
      <w:r w:rsidRPr="00CA0188">
        <w:rPr>
          <w:sz w:val="24"/>
          <w:szCs w:val="24"/>
          <w:lang w:val="ru-RU"/>
        </w:rPr>
        <w:t>_</w:t>
      </w:r>
      <w:r w:rsidRPr="00CA0188">
        <w:rPr>
          <w:sz w:val="24"/>
          <w:szCs w:val="24"/>
        </w:rPr>
        <w:t>Categories</w:t>
      </w:r>
      <w:r w:rsidRPr="00CA0188">
        <w:rPr>
          <w:sz w:val="24"/>
          <w:szCs w:val="24"/>
          <w:lang w:val="ru-RU"/>
        </w:rPr>
        <w:t>) [</w:t>
      </w:r>
      <w:r w:rsidRPr="00CA0188">
        <w:rPr>
          <w:sz w:val="24"/>
          <w:szCs w:val="24"/>
        </w:rPr>
        <w:t>N</w:t>
      </w:r>
      <w:r w:rsidRPr="00CA0188">
        <w:rPr>
          <w:sz w:val="24"/>
          <w:szCs w:val="24"/>
          <w:lang w:val="ru-RU"/>
        </w:rPr>
        <w:t>:</w:t>
      </w:r>
      <w:r w:rsidRPr="00CA0188">
        <w:rPr>
          <w:sz w:val="24"/>
          <w:szCs w:val="24"/>
        </w:rPr>
        <w:t>M</w:t>
      </w:r>
      <w:r w:rsidRPr="00CA0188">
        <w:rPr>
          <w:sz w:val="24"/>
          <w:szCs w:val="24"/>
          <w:lang w:val="ru-RU"/>
        </w:rPr>
        <w:t>]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15"/>
        <w:gridCol w:w="2145"/>
        <w:gridCol w:w="1201"/>
        <w:gridCol w:w="1943"/>
        <w:gridCol w:w="1552"/>
      </w:tblGrid>
      <w:tr w:rsidR="00625AD0" w:rsidRPr="00CA0188" w14:paraId="3CB07645" w14:textId="77777777" w:rsidTr="00700DB0">
        <w:tc>
          <w:tcPr>
            <w:tcW w:w="2089" w:type="dxa"/>
          </w:tcPr>
          <w:p w14:paraId="7A15A986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proofErr w:type="spellStart"/>
            <w:r w:rsidRPr="00CA0188">
              <w:rPr>
                <w:b/>
                <w:sz w:val="24"/>
                <w:szCs w:val="24"/>
              </w:rPr>
              <w:t>Содержание</w:t>
            </w:r>
            <w:proofErr w:type="spellEnd"/>
            <w:r w:rsidRPr="00CA018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b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152" w:type="dxa"/>
          </w:tcPr>
          <w:p w14:paraId="2C157BE8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691" w:type="dxa"/>
          </w:tcPr>
          <w:p w14:paraId="4F3F416E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698" w:type="dxa"/>
            <w:gridSpan w:val="2"/>
          </w:tcPr>
          <w:p w14:paraId="48BE041C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700DB0" w:rsidRPr="00700DB0" w14:paraId="2BE0B1F2" w14:textId="77777777" w:rsidTr="00700DB0">
        <w:tc>
          <w:tcPr>
            <w:tcW w:w="2089" w:type="dxa"/>
          </w:tcPr>
          <w:p w14:paraId="58B61593" w14:textId="77777777" w:rsidR="00700DB0" w:rsidRPr="00CA0188" w:rsidRDefault="00700DB0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Идентификатор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произведения</w:t>
            </w:r>
            <w:proofErr w:type="spellEnd"/>
          </w:p>
        </w:tc>
        <w:tc>
          <w:tcPr>
            <w:tcW w:w="2152" w:type="dxa"/>
          </w:tcPr>
          <w:p w14:paraId="5C668071" w14:textId="77777777" w:rsidR="00700DB0" w:rsidRPr="00CA0188" w:rsidRDefault="00700DB0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WC_WORK_ID</w:t>
            </w:r>
          </w:p>
        </w:tc>
        <w:tc>
          <w:tcPr>
            <w:tcW w:w="1691" w:type="dxa"/>
          </w:tcPr>
          <w:p w14:paraId="635A594C" w14:textId="77777777" w:rsidR="00700DB0" w:rsidRPr="00CA0188" w:rsidRDefault="00700DB0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1943" w:type="dxa"/>
          </w:tcPr>
          <w:p w14:paraId="3313657D" w14:textId="77777777" w:rsidR="00700DB0" w:rsidRPr="00CA0188" w:rsidRDefault="00700DB0" w:rsidP="00CA0188">
            <w:pPr>
              <w:rPr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  <w:lang w:val="ru-RU"/>
              </w:rPr>
              <w:t xml:space="preserve">внешний ключ → </w:t>
            </w:r>
            <w:r w:rsidRPr="00CA0188">
              <w:rPr>
                <w:sz w:val="24"/>
                <w:szCs w:val="24"/>
              </w:rPr>
              <w:t>Works</w:t>
            </w:r>
            <w:r w:rsidRPr="00CA0188">
              <w:rPr>
                <w:sz w:val="24"/>
                <w:szCs w:val="24"/>
                <w:lang w:val="ru-RU"/>
              </w:rPr>
              <w:t>(</w:t>
            </w:r>
            <w:r w:rsidRPr="00CA0188">
              <w:rPr>
                <w:sz w:val="24"/>
                <w:szCs w:val="24"/>
              </w:rPr>
              <w:t>W</w:t>
            </w:r>
            <w:r w:rsidRPr="00CA0188">
              <w:rPr>
                <w:sz w:val="24"/>
                <w:szCs w:val="24"/>
                <w:lang w:val="ru-RU"/>
              </w:rPr>
              <w:t>_</w:t>
            </w:r>
            <w:r w:rsidRPr="00CA0188">
              <w:rPr>
                <w:sz w:val="24"/>
                <w:szCs w:val="24"/>
              </w:rPr>
              <w:t>ID</w:t>
            </w:r>
            <w:r w:rsidRPr="00CA018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755" w:type="dxa"/>
            <w:vMerge w:val="restart"/>
            <w:vAlign w:val="center"/>
          </w:tcPr>
          <w:p w14:paraId="387A7779" w14:textId="77777777" w:rsidR="00700DB0" w:rsidRPr="00700DB0" w:rsidRDefault="00700DB0" w:rsidP="00700DB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00DB0">
              <w:rPr>
                <w:b/>
                <w:bCs/>
                <w:sz w:val="24"/>
                <w:szCs w:val="24"/>
              </w:rPr>
              <w:t>составной</w:t>
            </w:r>
            <w:proofErr w:type="spellEnd"/>
          </w:p>
          <w:p w14:paraId="4D462350" w14:textId="77777777" w:rsidR="00700DB0" w:rsidRPr="00700DB0" w:rsidRDefault="00700DB0" w:rsidP="00700DB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00DB0">
              <w:rPr>
                <w:b/>
                <w:bCs/>
                <w:sz w:val="24"/>
                <w:szCs w:val="24"/>
              </w:rPr>
              <w:t>первичный</w:t>
            </w:r>
            <w:proofErr w:type="spellEnd"/>
          </w:p>
          <w:p w14:paraId="1C20A82E" w14:textId="16C5A369" w:rsidR="00700DB0" w:rsidRPr="00700DB0" w:rsidRDefault="00700DB0" w:rsidP="00700DB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00DB0">
              <w:rPr>
                <w:b/>
                <w:bCs/>
                <w:sz w:val="24"/>
                <w:szCs w:val="24"/>
              </w:rPr>
              <w:t>ключ</w:t>
            </w:r>
            <w:proofErr w:type="spellEnd"/>
          </w:p>
        </w:tc>
      </w:tr>
      <w:tr w:rsidR="00700DB0" w:rsidRPr="00CA0188" w14:paraId="093F7246" w14:textId="77777777" w:rsidTr="00700DB0">
        <w:tc>
          <w:tcPr>
            <w:tcW w:w="2089" w:type="dxa"/>
          </w:tcPr>
          <w:p w14:paraId="66176475" w14:textId="77777777" w:rsidR="00700DB0" w:rsidRPr="00CA0188" w:rsidRDefault="00700DB0" w:rsidP="00700DB0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Идентификатор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категории</w:t>
            </w:r>
            <w:proofErr w:type="spellEnd"/>
          </w:p>
        </w:tc>
        <w:tc>
          <w:tcPr>
            <w:tcW w:w="2152" w:type="dxa"/>
          </w:tcPr>
          <w:p w14:paraId="2A75CAA6" w14:textId="77777777" w:rsidR="00700DB0" w:rsidRPr="00CA0188" w:rsidRDefault="00700DB0" w:rsidP="00700DB0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WC_CATEGORY_ID</w:t>
            </w:r>
          </w:p>
        </w:tc>
        <w:tc>
          <w:tcPr>
            <w:tcW w:w="1691" w:type="dxa"/>
          </w:tcPr>
          <w:p w14:paraId="03EC1C99" w14:textId="77777777" w:rsidR="00700DB0" w:rsidRPr="00CA0188" w:rsidRDefault="00700DB0" w:rsidP="00700DB0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1943" w:type="dxa"/>
          </w:tcPr>
          <w:p w14:paraId="13655AE6" w14:textId="4149E7D7" w:rsidR="00700DB0" w:rsidRPr="00CA0188" w:rsidRDefault="00700DB0" w:rsidP="00700DB0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внешний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ключ</w:t>
            </w:r>
            <w:proofErr w:type="spellEnd"/>
            <w:r w:rsidRPr="00CA0188">
              <w:rPr>
                <w:sz w:val="24"/>
                <w:szCs w:val="24"/>
              </w:rPr>
              <w:t xml:space="preserve"> → Categories(C_ID)</w:t>
            </w:r>
          </w:p>
        </w:tc>
        <w:tc>
          <w:tcPr>
            <w:tcW w:w="755" w:type="dxa"/>
            <w:vMerge/>
          </w:tcPr>
          <w:p w14:paraId="1411C857" w14:textId="190FEF8B" w:rsidR="00700DB0" w:rsidRPr="00CA0188" w:rsidRDefault="00700DB0" w:rsidP="00700DB0">
            <w:pPr>
              <w:rPr>
                <w:sz w:val="24"/>
                <w:szCs w:val="24"/>
              </w:rPr>
            </w:pPr>
          </w:p>
        </w:tc>
      </w:tr>
    </w:tbl>
    <w:p w14:paraId="0E11FAB6" w14:textId="77777777" w:rsidR="00CA0188" w:rsidRPr="00CA0188" w:rsidRDefault="00CA0188" w:rsidP="00CA0188">
      <w:pPr>
        <w:rPr>
          <w:sz w:val="24"/>
          <w:szCs w:val="24"/>
        </w:rPr>
      </w:pPr>
    </w:p>
    <w:p w14:paraId="2E9BD599" w14:textId="77777777" w:rsidR="00625AD0" w:rsidRPr="00CA0188" w:rsidRDefault="00E92419" w:rsidP="00CA0188">
      <w:pPr>
        <w:rPr>
          <w:sz w:val="24"/>
          <w:szCs w:val="24"/>
        </w:rPr>
      </w:pPr>
      <w:proofErr w:type="spellStart"/>
      <w:r w:rsidRPr="00CA0188">
        <w:rPr>
          <w:sz w:val="24"/>
          <w:szCs w:val="24"/>
        </w:rPr>
        <w:t>Таблица</w:t>
      </w:r>
      <w:proofErr w:type="spellEnd"/>
      <w:r w:rsidRPr="00CA0188">
        <w:rPr>
          <w:sz w:val="24"/>
          <w:szCs w:val="24"/>
        </w:rPr>
        <w:t xml:space="preserve"> 10. ЧИТАТЕЛИ (Readers)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5AD0" w:rsidRPr="00CA0188" w14:paraId="27ACFA3A" w14:textId="77777777">
        <w:tc>
          <w:tcPr>
            <w:tcW w:w="2160" w:type="dxa"/>
          </w:tcPr>
          <w:p w14:paraId="2B5E0B0D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2160" w:type="dxa"/>
          </w:tcPr>
          <w:p w14:paraId="51DABB9A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60" w:type="dxa"/>
          </w:tcPr>
          <w:p w14:paraId="4F5BE088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160" w:type="dxa"/>
          </w:tcPr>
          <w:p w14:paraId="12C1963A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CA0188" w14:paraId="742B228C" w14:textId="77777777">
        <w:tc>
          <w:tcPr>
            <w:tcW w:w="2160" w:type="dxa"/>
          </w:tcPr>
          <w:p w14:paraId="32083DA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читателя</w:t>
            </w:r>
          </w:p>
        </w:tc>
        <w:tc>
          <w:tcPr>
            <w:tcW w:w="2160" w:type="dxa"/>
          </w:tcPr>
          <w:p w14:paraId="01327E40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R_ID</w:t>
            </w:r>
          </w:p>
        </w:tc>
        <w:tc>
          <w:tcPr>
            <w:tcW w:w="2160" w:type="dxa"/>
          </w:tcPr>
          <w:p w14:paraId="0922086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79A96F9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2806D24D" w14:textId="77777777">
        <w:tc>
          <w:tcPr>
            <w:tcW w:w="2160" w:type="dxa"/>
          </w:tcPr>
          <w:p w14:paraId="35D954E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E92419">
              <w:rPr>
                <w:sz w:val="24"/>
                <w:szCs w:val="24"/>
                <w:highlight w:val="yellow"/>
              </w:rPr>
              <w:t>ФИО</w:t>
            </w:r>
            <w:r w:rsidRPr="00CA0188">
              <w:rPr>
                <w:sz w:val="24"/>
                <w:szCs w:val="24"/>
              </w:rPr>
              <w:t xml:space="preserve"> читателя</w:t>
            </w:r>
          </w:p>
        </w:tc>
        <w:tc>
          <w:tcPr>
            <w:tcW w:w="2160" w:type="dxa"/>
          </w:tcPr>
          <w:p w14:paraId="6D9B58D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R_NAME</w:t>
            </w:r>
          </w:p>
        </w:tc>
        <w:tc>
          <w:tcPr>
            <w:tcW w:w="2160" w:type="dxa"/>
          </w:tcPr>
          <w:p w14:paraId="7BAB3286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V(100)</w:t>
            </w:r>
          </w:p>
        </w:tc>
        <w:tc>
          <w:tcPr>
            <w:tcW w:w="2160" w:type="dxa"/>
          </w:tcPr>
          <w:p w14:paraId="71BE2E6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271AC49D" w14:textId="77777777">
        <w:tc>
          <w:tcPr>
            <w:tcW w:w="2160" w:type="dxa"/>
          </w:tcPr>
          <w:p w14:paraId="28BEA652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Адрес читателя</w:t>
            </w:r>
          </w:p>
        </w:tc>
        <w:tc>
          <w:tcPr>
            <w:tcW w:w="2160" w:type="dxa"/>
          </w:tcPr>
          <w:p w14:paraId="34FF632B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R_ADDRESS</w:t>
            </w:r>
          </w:p>
        </w:tc>
        <w:tc>
          <w:tcPr>
            <w:tcW w:w="2160" w:type="dxa"/>
          </w:tcPr>
          <w:p w14:paraId="448C381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V(200)</w:t>
            </w:r>
          </w:p>
        </w:tc>
        <w:tc>
          <w:tcPr>
            <w:tcW w:w="2160" w:type="dxa"/>
          </w:tcPr>
          <w:p w14:paraId="5251CC63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6C80D3C5" w14:textId="77777777">
        <w:tc>
          <w:tcPr>
            <w:tcW w:w="2160" w:type="dxa"/>
          </w:tcPr>
          <w:p w14:paraId="48F57BE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Телефон читателя</w:t>
            </w:r>
          </w:p>
        </w:tc>
        <w:tc>
          <w:tcPr>
            <w:tcW w:w="2160" w:type="dxa"/>
          </w:tcPr>
          <w:p w14:paraId="0C9FF21E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R_PHONE</w:t>
            </w:r>
          </w:p>
        </w:tc>
        <w:tc>
          <w:tcPr>
            <w:tcW w:w="2160" w:type="dxa"/>
          </w:tcPr>
          <w:p w14:paraId="6F18132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V(30)</w:t>
            </w:r>
          </w:p>
        </w:tc>
        <w:tc>
          <w:tcPr>
            <w:tcW w:w="2160" w:type="dxa"/>
          </w:tcPr>
          <w:p w14:paraId="09A3D07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3622FA84" w14:textId="77777777">
        <w:tc>
          <w:tcPr>
            <w:tcW w:w="2160" w:type="dxa"/>
          </w:tcPr>
          <w:p w14:paraId="2549206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Дата регистрации</w:t>
            </w:r>
          </w:p>
        </w:tc>
        <w:tc>
          <w:tcPr>
            <w:tcW w:w="2160" w:type="dxa"/>
          </w:tcPr>
          <w:p w14:paraId="016D08BB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R_REG_DATE</w:t>
            </w:r>
          </w:p>
        </w:tc>
        <w:tc>
          <w:tcPr>
            <w:tcW w:w="2160" w:type="dxa"/>
          </w:tcPr>
          <w:p w14:paraId="4EF4A45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14:paraId="1A5125C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7A1890BE" w14:textId="77777777">
        <w:tc>
          <w:tcPr>
            <w:tcW w:w="2160" w:type="dxa"/>
          </w:tcPr>
          <w:p w14:paraId="76F16EC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Паспортные данные</w:t>
            </w:r>
          </w:p>
        </w:tc>
        <w:tc>
          <w:tcPr>
            <w:tcW w:w="2160" w:type="dxa"/>
          </w:tcPr>
          <w:p w14:paraId="27336D16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R_PASSPORT</w:t>
            </w:r>
          </w:p>
        </w:tc>
        <w:tc>
          <w:tcPr>
            <w:tcW w:w="2160" w:type="dxa"/>
          </w:tcPr>
          <w:p w14:paraId="7AEC9FA8" w14:textId="5CB68A6F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r w:rsidRPr="00CA0188">
              <w:rPr>
                <w:sz w:val="24"/>
                <w:szCs w:val="24"/>
              </w:rPr>
              <w:t>V(20)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С(10)</w:t>
            </w:r>
          </w:p>
        </w:tc>
        <w:tc>
          <w:tcPr>
            <w:tcW w:w="2160" w:type="dxa"/>
          </w:tcPr>
          <w:p w14:paraId="62B5F8D9" w14:textId="0C7D281E" w:rsidR="00625AD0" w:rsidRPr="00CA0188" w:rsidRDefault="00E92419" w:rsidP="00CA018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0188">
              <w:rPr>
                <w:sz w:val="24"/>
                <w:szCs w:val="24"/>
              </w:rPr>
              <w:t>обязательное</w:t>
            </w:r>
            <w:proofErr w:type="spellEnd"/>
            <w:proofErr w:type="gramEnd"/>
            <w:r w:rsidRPr="00CA0188"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 xml:space="preserve">уникальное? </w:t>
            </w:r>
            <w:proofErr w:type="spellStart"/>
            <w:r w:rsidRPr="00CA0188">
              <w:rPr>
                <w:sz w:val="24"/>
                <w:szCs w:val="24"/>
              </w:rPr>
              <w:t>поле</w:t>
            </w:r>
            <w:proofErr w:type="spellEnd"/>
          </w:p>
        </w:tc>
      </w:tr>
    </w:tbl>
    <w:p w14:paraId="00B0124F" w14:textId="77777777" w:rsidR="00CA0188" w:rsidRPr="00CA0188" w:rsidRDefault="00CA0188" w:rsidP="00CA0188">
      <w:pPr>
        <w:rPr>
          <w:sz w:val="24"/>
          <w:szCs w:val="24"/>
          <w:lang w:val="ru-RU"/>
        </w:rPr>
      </w:pPr>
    </w:p>
    <w:p w14:paraId="10B2A806" w14:textId="77777777" w:rsidR="00625AD0" w:rsidRPr="00CA0188" w:rsidRDefault="00E92419" w:rsidP="00CA0188">
      <w:pPr>
        <w:rPr>
          <w:sz w:val="24"/>
          <w:szCs w:val="24"/>
        </w:rPr>
      </w:pPr>
      <w:proofErr w:type="spellStart"/>
      <w:r w:rsidRPr="00CA0188">
        <w:rPr>
          <w:sz w:val="24"/>
          <w:szCs w:val="24"/>
        </w:rPr>
        <w:t>Таблица</w:t>
      </w:r>
      <w:proofErr w:type="spellEnd"/>
      <w:r w:rsidRPr="00CA0188">
        <w:rPr>
          <w:sz w:val="24"/>
          <w:szCs w:val="24"/>
        </w:rPr>
        <w:t xml:space="preserve"> 11. СОТРУДНИКИ (Staff)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5AD0" w:rsidRPr="00CA0188" w14:paraId="66AC9491" w14:textId="77777777">
        <w:tc>
          <w:tcPr>
            <w:tcW w:w="2160" w:type="dxa"/>
          </w:tcPr>
          <w:p w14:paraId="30E4B344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Содержание поля</w:t>
            </w:r>
          </w:p>
        </w:tc>
        <w:tc>
          <w:tcPr>
            <w:tcW w:w="2160" w:type="dxa"/>
          </w:tcPr>
          <w:p w14:paraId="50BDFD50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60" w:type="dxa"/>
          </w:tcPr>
          <w:p w14:paraId="23ABB617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160" w:type="dxa"/>
          </w:tcPr>
          <w:p w14:paraId="0D754389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CA0188" w14:paraId="50B9B76E" w14:textId="77777777">
        <w:tc>
          <w:tcPr>
            <w:tcW w:w="2160" w:type="dxa"/>
          </w:tcPr>
          <w:p w14:paraId="05CC688E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60" w:type="dxa"/>
          </w:tcPr>
          <w:p w14:paraId="0DD3B5F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S_ID</w:t>
            </w:r>
          </w:p>
        </w:tc>
        <w:tc>
          <w:tcPr>
            <w:tcW w:w="2160" w:type="dxa"/>
          </w:tcPr>
          <w:p w14:paraId="0DF8051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7EE9219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6C7DB262" w14:textId="77777777">
        <w:tc>
          <w:tcPr>
            <w:tcW w:w="2160" w:type="dxa"/>
          </w:tcPr>
          <w:p w14:paraId="7FBEC542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E85C39">
              <w:rPr>
                <w:sz w:val="24"/>
                <w:szCs w:val="24"/>
                <w:highlight w:val="yellow"/>
              </w:rPr>
              <w:t>ФИО</w:t>
            </w:r>
            <w:r w:rsidRPr="00CA0188">
              <w:rPr>
                <w:sz w:val="24"/>
                <w:szCs w:val="24"/>
              </w:rPr>
              <w:t xml:space="preserve"> сотрудника</w:t>
            </w:r>
          </w:p>
        </w:tc>
        <w:tc>
          <w:tcPr>
            <w:tcW w:w="2160" w:type="dxa"/>
          </w:tcPr>
          <w:p w14:paraId="54A26E0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S_NAME</w:t>
            </w:r>
          </w:p>
        </w:tc>
        <w:tc>
          <w:tcPr>
            <w:tcW w:w="2160" w:type="dxa"/>
          </w:tcPr>
          <w:p w14:paraId="766523A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V(100)</w:t>
            </w:r>
          </w:p>
        </w:tc>
        <w:tc>
          <w:tcPr>
            <w:tcW w:w="2160" w:type="dxa"/>
          </w:tcPr>
          <w:p w14:paraId="2116386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16FF25C8" w14:textId="77777777">
        <w:tc>
          <w:tcPr>
            <w:tcW w:w="2160" w:type="dxa"/>
          </w:tcPr>
          <w:p w14:paraId="2D314EF1" w14:textId="7CAB3037" w:rsidR="00625AD0" w:rsidRPr="00E85C39" w:rsidRDefault="00E92419" w:rsidP="00CA0188">
            <w:pPr>
              <w:rPr>
                <w:sz w:val="24"/>
                <w:szCs w:val="24"/>
                <w:lang w:val="ru-RU"/>
              </w:rPr>
            </w:pPr>
            <w:proofErr w:type="spellStart"/>
            <w:r w:rsidRPr="00CA0188">
              <w:rPr>
                <w:sz w:val="24"/>
                <w:szCs w:val="24"/>
              </w:rPr>
              <w:t>Должность</w:t>
            </w:r>
            <w:proofErr w:type="spellEnd"/>
            <w:r w:rsidR="00E85C39">
              <w:rPr>
                <w:sz w:val="24"/>
                <w:szCs w:val="24"/>
                <w:lang w:val="ru-RU"/>
              </w:rPr>
              <w:t xml:space="preserve"> </w:t>
            </w:r>
            <w:r w:rsidR="00E85C39">
              <w:rPr>
                <w:color w:val="FF0000"/>
                <w:sz w:val="24"/>
                <w:szCs w:val="24"/>
                <w:lang w:val="ru-RU"/>
              </w:rPr>
              <w:t>–</w:t>
            </w:r>
            <w:r w:rsidR="00E85C39">
              <w:rPr>
                <w:color w:val="FF0000"/>
                <w:sz w:val="24"/>
                <w:szCs w:val="24"/>
                <w:lang w:val="ru-RU"/>
              </w:rPr>
              <w:t xml:space="preserve"> справочник</w:t>
            </w:r>
          </w:p>
        </w:tc>
        <w:tc>
          <w:tcPr>
            <w:tcW w:w="2160" w:type="dxa"/>
          </w:tcPr>
          <w:p w14:paraId="57AE3869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S_POSITION</w:t>
            </w:r>
          </w:p>
        </w:tc>
        <w:tc>
          <w:tcPr>
            <w:tcW w:w="2160" w:type="dxa"/>
          </w:tcPr>
          <w:p w14:paraId="51B6EB36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V(50)</w:t>
            </w:r>
          </w:p>
        </w:tc>
        <w:tc>
          <w:tcPr>
            <w:tcW w:w="2160" w:type="dxa"/>
          </w:tcPr>
          <w:p w14:paraId="716A5300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021E78ED" w14:textId="77777777">
        <w:tc>
          <w:tcPr>
            <w:tcW w:w="2160" w:type="dxa"/>
          </w:tcPr>
          <w:p w14:paraId="55592A0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Телефон</w:t>
            </w:r>
          </w:p>
        </w:tc>
        <w:tc>
          <w:tcPr>
            <w:tcW w:w="2160" w:type="dxa"/>
          </w:tcPr>
          <w:p w14:paraId="58ADDCC7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S_PHONE</w:t>
            </w:r>
          </w:p>
        </w:tc>
        <w:tc>
          <w:tcPr>
            <w:tcW w:w="2160" w:type="dxa"/>
          </w:tcPr>
          <w:p w14:paraId="20FBABC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V(30)</w:t>
            </w:r>
          </w:p>
        </w:tc>
        <w:tc>
          <w:tcPr>
            <w:tcW w:w="2160" w:type="dxa"/>
          </w:tcPr>
          <w:p w14:paraId="71F94023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4CA2F3DA" w14:textId="77777777">
        <w:tc>
          <w:tcPr>
            <w:tcW w:w="2160" w:type="dxa"/>
          </w:tcPr>
          <w:p w14:paraId="6611D976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2160" w:type="dxa"/>
          </w:tcPr>
          <w:p w14:paraId="55D07B0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S_EMAIL</w:t>
            </w:r>
          </w:p>
        </w:tc>
        <w:tc>
          <w:tcPr>
            <w:tcW w:w="2160" w:type="dxa"/>
          </w:tcPr>
          <w:p w14:paraId="3A0BBED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V(50)</w:t>
            </w:r>
          </w:p>
        </w:tc>
        <w:tc>
          <w:tcPr>
            <w:tcW w:w="2160" w:type="dxa"/>
          </w:tcPr>
          <w:p w14:paraId="6FA5F488" w14:textId="73232CCA" w:rsidR="00625AD0" w:rsidRPr="00CA0188" w:rsidRDefault="00E92419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обязательное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уникальное</w:t>
            </w:r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поле</w:t>
            </w:r>
            <w:proofErr w:type="spellEnd"/>
          </w:p>
        </w:tc>
      </w:tr>
      <w:tr w:rsidR="00625AD0" w:rsidRPr="00CA0188" w14:paraId="7B047FE0" w14:textId="77777777">
        <w:tc>
          <w:tcPr>
            <w:tcW w:w="2160" w:type="dxa"/>
          </w:tcPr>
          <w:p w14:paraId="2271C22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Паспортные данные</w:t>
            </w:r>
          </w:p>
        </w:tc>
        <w:tc>
          <w:tcPr>
            <w:tcW w:w="2160" w:type="dxa"/>
          </w:tcPr>
          <w:p w14:paraId="0131D80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S_PASSPORT</w:t>
            </w:r>
          </w:p>
        </w:tc>
        <w:tc>
          <w:tcPr>
            <w:tcW w:w="2160" w:type="dxa"/>
          </w:tcPr>
          <w:p w14:paraId="7038CB5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V(20)</w:t>
            </w:r>
          </w:p>
        </w:tc>
        <w:tc>
          <w:tcPr>
            <w:tcW w:w="2160" w:type="dxa"/>
          </w:tcPr>
          <w:p w14:paraId="4DDEE503" w14:textId="22A5CC03" w:rsidR="00625AD0" w:rsidRPr="00CA0188" w:rsidRDefault="00E92419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обязательное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уникальное</w:t>
            </w:r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поле</w:t>
            </w:r>
            <w:proofErr w:type="spellEnd"/>
          </w:p>
        </w:tc>
      </w:tr>
    </w:tbl>
    <w:p w14:paraId="76AAA1C4" w14:textId="77777777" w:rsidR="00625AD0" w:rsidRPr="00CA0188" w:rsidRDefault="00625AD0" w:rsidP="00CA0188">
      <w:pPr>
        <w:rPr>
          <w:sz w:val="24"/>
          <w:szCs w:val="24"/>
        </w:rPr>
      </w:pPr>
    </w:p>
    <w:p w14:paraId="0B0CE3E7" w14:textId="77777777" w:rsidR="00625AD0" w:rsidRPr="00CA0188" w:rsidRDefault="00E92419" w:rsidP="00CA0188">
      <w:pPr>
        <w:rPr>
          <w:sz w:val="24"/>
          <w:szCs w:val="24"/>
        </w:rPr>
      </w:pPr>
      <w:r w:rsidRPr="00CA0188">
        <w:rPr>
          <w:sz w:val="24"/>
          <w:szCs w:val="24"/>
        </w:rPr>
        <w:t>Таблица 12. СТЕЛЛАЖИ (Shelves)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70"/>
        <w:gridCol w:w="2160"/>
        <w:gridCol w:w="2160"/>
        <w:gridCol w:w="2160"/>
      </w:tblGrid>
      <w:tr w:rsidR="00625AD0" w:rsidRPr="00CA0188" w14:paraId="0F635B4D" w14:textId="77777777">
        <w:tc>
          <w:tcPr>
            <w:tcW w:w="2160" w:type="dxa"/>
          </w:tcPr>
          <w:p w14:paraId="088FC699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Содержание поля</w:t>
            </w:r>
          </w:p>
        </w:tc>
        <w:tc>
          <w:tcPr>
            <w:tcW w:w="2160" w:type="dxa"/>
          </w:tcPr>
          <w:p w14:paraId="0EC29F78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60" w:type="dxa"/>
          </w:tcPr>
          <w:p w14:paraId="5B6C87CC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160" w:type="dxa"/>
          </w:tcPr>
          <w:p w14:paraId="6DA288B4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CA0188" w14:paraId="26F8A5BC" w14:textId="77777777">
        <w:tc>
          <w:tcPr>
            <w:tcW w:w="2160" w:type="dxa"/>
          </w:tcPr>
          <w:p w14:paraId="71B260D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E92419">
              <w:rPr>
                <w:sz w:val="24"/>
                <w:szCs w:val="24"/>
                <w:highlight w:val="yellow"/>
              </w:rPr>
              <w:t>Идентификатор</w:t>
            </w:r>
            <w:r w:rsidRPr="00CA0188">
              <w:rPr>
                <w:sz w:val="24"/>
                <w:szCs w:val="24"/>
              </w:rPr>
              <w:t xml:space="preserve"> стеллажа</w:t>
            </w:r>
          </w:p>
        </w:tc>
        <w:tc>
          <w:tcPr>
            <w:tcW w:w="2160" w:type="dxa"/>
          </w:tcPr>
          <w:p w14:paraId="6339864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SH_ID</w:t>
            </w:r>
          </w:p>
        </w:tc>
        <w:tc>
          <w:tcPr>
            <w:tcW w:w="2160" w:type="dxa"/>
          </w:tcPr>
          <w:p w14:paraId="30E0FC9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424688B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796B8BFC" w14:textId="77777777">
        <w:tc>
          <w:tcPr>
            <w:tcW w:w="2160" w:type="dxa"/>
          </w:tcPr>
          <w:p w14:paraId="2BFAE66E" w14:textId="36D209DF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r w:rsidRPr="00E92419">
              <w:rPr>
                <w:sz w:val="24"/>
                <w:szCs w:val="24"/>
                <w:highlight w:val="yellow"/>
                <w:lang w:val="ru-RU"/>
              </w:rPr>
              <w:t>Номер</w:t>
            </w:r>
            <w:r w:rsidRPr="00E92419">
              <w:rPr>
                <w:sz w:val="24"/>
                <w:szCs w:val="24"/>
                <w:lang w:val="ru-RU"/>
              </w:rPr>
              <w:t xml:space="preserve"> стеллажа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– чем номер отличается от идентификатора?</w:t>
            </w:r>
          </w:p>
        </w:tc>
        <w:tc>
          <w:tcPr>
            <w:tcW w:w="2160" w:type="dxa"/>
          </w:tcPr>
          <w:p w14:paraId="5366C83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SH_NUMBER</w:t>
            </w:r>
          </w:p>
        </w:tc>
        <w:tc>
          <w:tcPr>
            <w:tcW w:w="2160" w:type="dxa"/>
          </w:tcPr>
          <w:p w14:paraId="291C30B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39868A1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3501BAB2" w14:textId="77777777">
        <w:tc>
          <w:tcPr>
            <w:tcW w:w="2160" w:type="dxa"/>
          </w:tcPr>
          <w:p w14:paraId="2DE62C46" w14:textId="107575ED" w:rsidR="00625AD0" w:rsidRPr="00E85C39" w:rsidRDefault="00E92419" w:rsidP="00CA0188">
            <w:pPr>
              <w:rPr>
                <w:sz w:val="24"/>
                <w:szCs w:val="24"/>
                <w:lang w:val="ru-RU"/>
              </w:rPr>
            </w:pPr>
            <w:proofErr w:type="spellStart"/>
            <w:r w:rsidRPr="00CA0188">
              <w:rPr>
                <w:sz w:val="24"/>
                <w:szCs w:val="24"/>
              </w:rPr>
              <w:t>Зона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хранения</w:t>
            </w:r>
            <w:proofErr w:type="spellEnd"/>
            <w:r w:rsidR="00E85C39">
              <w:rPr>
                <w:sz w:val="24"/>
                <w:szCs w:val="24"/>
                <w:lang w:val="ru-RU"/>
              </w:rPr>
              <w:t xml:space="preserve"> </w:t>
            </w:r>
            <w:r w:rsidR="00E85C39">
              <w:rPr>
                <w:color w:val="FF0000"/>
                <w:sz w:val="24"/>
                <w:szCs w:val="24"/>
                <w:lang w:val="ru-RU"/>
              </w:rPr>
              <w:t xml:space="preserve">– </w:t>
            </w:r>
            <w:r w:rsidR="00E85C39">
              <w:rPr>
                <w:color w:val="FF0000"/>
                <w:sz w:val="24"/>
                <w:szCs w:val="24"/>
                <w:lang w:val="ru-RU"/>
              </w:rPr>
              <w:lastRenderedPageBreak/>
              <w:t>справочник</w:t>
            </w:r>
          </w:p>
        </w:tc>
        <w:tc>
          <w:tcPr>
            <w:tcW w:w="2160" w:type="dxa"/>
          </w:tcPr>
          <w:p w14:paraId="723D384B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lastRenderedPageBreak/>
              <w:t>SH_ZONE</w:t>
            </w:r>
          </w:p>
        </w:tc>
        <w:tc>
          <w:tcPr>
            <w:tcW w:w="2160" w:type="dxa"/>
          </w:tcPr>
          <w:p w14:paraId="31A57E4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V(20)</w:t>
            </w:r>
          </w:p>
        </w:tc>
        <w:tc>
          <w:tcPr>
            <w:tcW w:w="2160" w:type="dxa"/>
          </w:tcPr>
          <w:p w14:paraId="34EAF690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 xml:space="preserve">обязательное </w:t>
            </w:r>
            <w:r w:rsidRPr="00CA0188">
              <w:rPr>
                <w:sz w:val="24"/>
                <w:szCs w:val="24"/>
              </w:rPr>
              <w:lastRenderedPageBreak/>
              <w:t>поле</w:t>
            </w:r>
          </w:p>
        </w:tc>
      </w:tr>
    </w:tbl>
    <w:p w14:paraId="1E6403FA" w14:textId="77777777" w:rsidR="00625AD0" w:rsidRPr="00CA0188" w:rsidRDefault="00625AD0" w:rsidP="00CA0188">
      <w:pPr>
        <w:rPr>
          <w:sz w:val="24"/>
          <w:szCs w:val="24"/>
        </w:rPr>
      </w:pPr>
    </w:p>
    <w:p w14:paraId="7DF941F8" w14:textId="77777777" w:rsidR="00625AD0" w:rsidRPr="00CA0188" w:rsidRDefault="00E92419" w:rsidP="00CA0188">
      <w:pPr>
        <w:rPr>
          <w:sz w:val="24"/>
          <w:szCs w:val="24"/>
        </w:rPr>
      </w:pPr>
      <w:r w:rsidRPr="00CA0188">
        <w:rPr>
          <w:sz w:val="24"/>
          <w:szCs w:val="24"/>
        </w:rPr>
        <w:t>Таблица 13. ПОЛКИ (Shelves_Positions)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278"/>
        <w:gridCol w:w="2160"/>
        <w:gridCol w:w="2160"/>
      </w:tblGrid>
      <w:tr w:rsidR="00625AD0" w:rsidRPr="00CA0188" w14:paraId="459DE2BA" w14:textId="77777777">
        <w:tc>
          <w:tcPr>
            <w:tcW w:w="2160" w:type="dxa"/>
          </w:tcPr>
          <w:p w14:paraId="5E64B11E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Содержание поля</w:t>
            </w:r>
          </w:p>
        </w:tc>
        <w:tc>
          <w:tcPr>
            <w:tcW w:w="2160" w:type="dxa"/>
          </w:tcPr>
          <w:p w14:paraId="57EBA6A3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60" w:type="dxa"/>
          </w:tcPr>
          <w:p w14:paraId="066493C9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2160" w:type="dxa"/>
          </w:tcPr>
          <w:p w14:paraId="5B862DF4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CA0188" w14:paraId="33253DDD" w14:textId="77777777">
        <w:tc>
          <w:tcPr>
            <w:tcW w:w="2160" w:type="dxa"/>
          </w:tcPr>
          <w:p w14:paraId="550FC16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полки</w:t>
            </w:r>
          </w:p>
        </w:tc>
        <w:tc>
          <w:tcPr>
            <w:tcW w:w="2160" w:type="dxa"/>
          </w:tcPr>
          <w:p w14:paraId="587C53D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SP_ID</w:t>
            </w:r>
          </w:p>
        </w:tc>
        <w:tc>
          <w:tcPr>
            <w:tcW w:w="2160" w:type="dxa"/>
          </w:tcPr>
          <w:p w14:paraId="34A9C98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70A633F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0A35EC17" w14:textId="77777777">
        <w:tc>
          <w:tcPr>
            <w:tcW w:w="2160" w:type="dxa"/>
          </w:tcPr>
          <w:p w14:paraId="36C30FBE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Номер полки</w:t>
            </w:r>
          </w:p>
        </w:tc>
        <w:tc>
          <w:tcPr>
            <w:tcW w:w="2160" w:type="dxa"/>
          </w:tcPr>
          <w:p w14:paraId="743FB84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SP_SHELF_NUMBER</w:t>
            </w:r>
          </w:p>
        </w:tc>
        <w:tc>
          <w:tcPr>
            <w:tcW w:w="2160" w:type="dxa"/>
          </w:tcPr>
          <w:p w14:paraId="4B8E385D" w14:textId="5B75ECCE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proofErr w:type="gramStart"/>
            <w:r w:rsidRPr="00CA0188">
              <w:rPr>
                <w:sz w:val="24"/>
                <w:szCs w:val="24"/>
              </w:rPr>
              <w:t>N(</w:t>
            </w:r>
            <w:proofErr w:type="gramEnd"/>
            <w:r w:rsidRPr="00E92419">
              <w:rPr>
                <w:sz w:val="24"/>
                <w:szCs w:val="24"/>
                <w:highlight w:val="yellow"/>
              </w:rPr>
              <w:t>10</w:t>
            </w:r>
            <w:r w:rsidRPr="00CA018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10</w:t>
            </w:r>
            <w:r w:rsidRPr="00E92419">
              <w:rPr>
                <w:color w:val="FF0000"/>
                <w:sz w:val="24"/>
                <w:szCs w:val="24"/>
                <w:vertAlign w:val="superscript"/>
                <w:lang w:val="ru-RU"/>
              </w:rPr>
              <w:t>10</w:t>
            </w:r>
            <w:r>
              <w:rPr>
                <w:color w:val="FF0000"/>
                <w:sz w:val="24"/>
                <w:szCs w:val="24"/>
                <w:lang w:val="ru-RU"/>
              </w:rPr>
              <w:t xml:space="preserve"> полок!</w:t>
            </w:r>
          </w:p>
        </w:tc>
        <w:tc>
          <w:tcPr>
            <w:tcW w:w="2160" w:type="dxa"/>
          </w:tcPr>
          <w:p w14:paraId="2A153243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proofErr w:type="spellStart"/>
            <w:r w:rsidRPr="00CA0188">
              <w:rPr>
                <w:sz w:val="24"/>
                <w:szCs w:val="24"/>
              </w:rPr>
              <w:t>обязательное</w:t>
            </w:r>
            <w:proofErr w:type="spellEnd"/>
            <w:r w:rsidRPr="00CA0188">
              <w:rPr>
                <w:sz w:val="24"/>
                <w:szCs w:val="24"/>
              </w:rPr>
              <w:t xml:space="preserve"> </w:t>
            </w:r>
            <w:proofErr w:type="spellStart"/>
            <w:r w:rsidRPr="00CA0188">
              <w:rPr>
                <w:sz w:val="24"/>
                <w:szCs w:val="24"/>
              </w:rPr>
              <w:t>поле</w:t>
            </w:r>
            <w:proofErr w:type="spellEnd"/>
          </w:p>
        </w:tc>
      </w:tr>
      <w:tr w:rsidR="00625AD0" w:rsidRPr="00CA0188" w14:paraId="2753F329" w14:textId="77777777">
        <w:tc>
          <w:tcPr>
            <w:tcW w:w="2160" w:type="dxa"/>
          </w:tcPr>
          <w:p w14:paraId="51AEE73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стеллажа</w:t>
            </w:r>
          </w:p>
        </w:tc>
        <w:tc>
          <w:tcPr>
            <w:tcW w:w="2160" w:type="dxa"/>
          </w:tcPr>
          <w:p w14:paraId="3DE970B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SP_SHELF_ID</w:t>
            </w:r>
          </w:p>
        </w:tc>
        <w:tc>
          <w:tcPr>
            <w:tcW w:w="2160" w:type="dxa"/>
          </w:tcPr>
          <w:p w14:paraId="3F96E63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2160" w:type="dxa"/>
          </w:tcPr>
          <w:p w14:paraId="1B0B9B5D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внешний ключ → Shelves(SH_ID)</w:t>
            </w:r>
          </w:p>
        </w:tc>
      </w:tr>
    </w:tbl>
    <w:p w14:paraId="54C19840" w14:textId="77777777" w:rsidR="00CA0188" w:rsidRPr="00CA0188" w:rsidRDefault="00CA0188" w:rsidP="00CA0188">
      <w:pPr>
        <w:rPr>
          <w:sz w:val="24"/>
          <w:szCs w:val="24"/>
          <w:lang w:val="ru-RU"/>
        </w:rPr>
      </w:pPr>
    </w:p>
    <w:p w14:paraId="6AE3312A" w14:textId="77777777" w:rsidR="00625AD0" w:rsidRPr="00CA0188" w:rsidRDefault="00E92419" w:rsidP="00CA0188">
      <w:pPr>
        <w:rPr>
          <w:sz w:val="24"/>
          <w:szCs w:val="24"/>
        </w:rPr>
      </w:pPr>
      <w:proofErr w:type="spellStart"/>
      <w:r w:rsidRPr="00CA0188">
        <w:rPr>
          <w:sz w:val="24"/>
          <w:szCs w:val="24"/>
        </w:rPr>
        <w:t>Таблица</w:t>
      </w:r>
      <w:proofErr w:type="spellEnd"/>
      <w:r w:rsidRPr="00CA0188">
        <w:rPr>
          <w:sz w:val="24"/>
          <w:szCs w:val="24"/>
        </w:rPr>
        <w:t xml:space="preserve"> 14. ВЫДАЧА (Loans)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04"/>
        <w:gridCol w:w="2056"/>
        <w:gridCol w:w="1124"/>
        <w:gridCol w:w="3672"/>
      </w:tblGrid>
      <w:tr w:rsidR="00625AD0" w:rsidRPr="00CA0188" w14:paraId="5CD1D50D" w14:textId="77777777" w:rsidTr="00E92419">
        <w:tc>
          <w:tcPr>
            <w:tcW w:w="2004" w:type="dxa"/>
          </w:tcPr>
          <w:p w14:paraId="28E21158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Содержание поля</w:t>
            </w:r>
          </w:p>
        </w:tc>
        <w:tc>
          <w:tcPr>
            <w:tcW w:w="2056" w:type="dxa"/>
          </w:tcPr>
          <w:p w14:paraId="03C024D4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124" w:type="dxa"/>
          </w:tcPr>
          <w:p w14:paraId="7D5193E8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Тип, длина</w:t>
            </w:r>
          </w:p>
        </w:tc>
        <w:tc>
          <w:tcPr>
            <w:tcW w:w="3672" w:type="dxa"/>
          </w:tcPr>
          <w:p w14:paraId="3DA422A4" w14:textId="77777777" w:rsidR="00625AD0" w:rsidRPr="00CA0188" w:rsidRDefault="00E92419" w:rsidP="00CA0188">
            <w:pPr>
              <w:jc w:val="center"/>
              <w:rPr>
                <w:sz w:val="24"/>
                <w:szCs w:val="24"/>
              </w:rPr>
            </w:pPr>
            <w:r w:rsidRPr="00CA0188">
              <w:rPr>
                <w:b/>
                <w:sz w:val="24"/>
                <w:szCs w:val="24"/>
              </w:rPr>
              <w:t>Примечания</w:t>
            </w:r>
          </w:p>
        </w:tc>
      </w:tr>
      <w:tr w:rsidR="00625AD0" w:rsidRPr="00CA0188" w14:paraId="76B821EC" w14:textId="77777777" w:rsidTr="00E92419">
        <w:tc>
          <w:tcPr>
            <w:tcW w:w="2004" w:type="dxa"/>
          </w:tcPr>
          <w:p w14:paraId="78E74E01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выдачи</w:t>
            </w:r>
          </w:p>
        </w:tc>
        <w:tc>
          <w:tcPr>
            <w:tcW w:w="2056" w:type="dxa"/>
          </w:tcPr>
          <w:p w14:paraId="5CA866FC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L_ID</w:t>
            </w:r>
          </w:p>
        </w:tc>
        <w:tc>
          <w:tcPr>
            <w:tcW w:w="1124" w:type="dxa"/>
          </w:tcPr>
          <w:p w14:paraId="4383BDAB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3672" w:type="dxa"/>
          </w:tcPr>
          <w:p w14:paraId="3010271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первичный ключ</w:t>
            </w:r>
          </w:p>
        </w:tc>
      </w:tr>
      <w:tr w:rsidR="00625AD0" w:rsidRPr="00CA0188" w14:paraId="1D175A82" w14:textId="77777777" w:rsidTr="00E92419">
        <w:tc>
          <w:tcPr>
            <w:tcW w:w="2004" w:type="dxa"/>
          </w:tcPr>
          <w:p w14:paraId="10FA5E03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читателя</w:t>
            </w:r>
          </w:p>
        </w:tc>
        <w:tc>
          <w:tcPr>
            <w:tcW w:w="2056" w:type="dxa"/>
          </w:tcPr>
          <w:p w14:paraId="6FF5558E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L_READER_ID</w:t>
            </w:r>
          </w:p>
        </w:tc>
        <w:tc>
          <w:tcPr>
            <w:tcW w:w="1124" w:type="dxa"/>
          </w:tcPr>
          <w:p w14:paraId="31E018D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3672" w:type="dxa"/>
          </w:tcPr>
          <w:p w14:paraId="7D255AB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внешний ключ → Readers(R_ID)</w:t>
            </w:r>
          </w:p>
        </w:tc>
      </w:tr>
      <w:tr w:rsidR="00625AD0" w:rsidRPr="00CA0188" w14:paraId="6C4D0A45" w14:textId="77777777" w:rsidTr="00E92419">
        <w:tc>
          <w:tcPr>
            <w:tcW w:w="2004" w:type="dxa"/>
          </w:tcPr>
          <w:p w14:paraId="23F7F04A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056" w:type="dxa"/>
          </w:tcPr>
          <w:p w14:paraId="79CA1029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L_STAFF_ID</w:t>
            </w:r>
          </w:p>
        </w:tc>
        <w:tc>
          <w:tcPr>
            <w:tcW w:w="1124" w:type="dxa"/>
          </w:tcPr>
          <w:p w14:paraId="57DAE77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3672" w:type="dxa"/>
          </w:tcPr>
          <w:p w14:paraId="03EE695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внешний ключ → Staff(S_ID)</w:t>
            </w:r>
          </w:p>
        </w:tc>
      </w:tr>
      <w:tr w:rsidR="00625AD0" w:rsidRPr="00CA0188" w14:paraId="4F451FE2" w14:textId="77777777" w:rsidTr="00E92419">
        <w:tc>
          <w:tcPr>
            <w:tcW w:w="2004" w:type="dxa"/>
          </w:tcPr>
          <w:p w14:paraId="628FF213" w14:textId="77777777" w:rsidR="00625AD0" w:rsidRPr="00E92419" w:rsidRDefault="00E92419" w:rsidP="00CA0188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E92419">
              <w:rPr>
                <w:sz w:val="24"/>
                <w:szCs w:val="24"/>
                <w:highlight w:val="yellow"/>
              </w:rPr>
              <w:t>Идентификатор</w:t>
            </w:r>
            <w:proofErr w:type="spellEnd"/>
            <w:r w:rsidRPr="00E92419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92419">
              <w:rPr>
                <w:sz w:val="24"/>
                <w:szCs w:val="24"/>
                <w:highlight w:val="yellow"/>
              </w:rPr>
              <w:t>книги</w:t>
            </w:r>
            <w:proofErr w:type="spellEnd"/>
          </w:p>
        </w:tc>
        <w:tc>
          <w:tcPr>
            <w:tcW w:w="2056" w:type="dxa"/>
          </w:tcPr>
          <w:p w14:paraId="4746AA3A" w14:textId="77777777" w:rsidR="00625AD0" w:rsidRPr="00E92419" w:rsidRDefault="00E92419" w:rsidP="00CA0188">
            <w:pPr>
              <w:rPr>
                <w:sz w:val="24"/>
                <w:szCs w:val="24"/>
                <w:highlight w:val="yellow"/>
              </w:rPr>
            </w:pPr>
            <w:r w:rsidRPr="00E92419">
              <w:rPr>
                <w:sz w:val="24"/>
                <w:szCs w:val="24"/>
                <w:highlight w:val="yellow"/>
              </w:rPr>
              <w:t>L_COPY_ISBN</w:t>
            </w:r>
          </w:p>
        </w:tc>
        <w:tc>
          <w:tcPr>
            <w:tcW w:w="1124" w:type="dxa"/>
          </w:tcPr>
          <w:p w14:paraId="7CFD5F6A" w14:textId="77777777" w:rsidR="00625AD0" w:rsidRPr="00E92419" w:rsidRDefault="00E92419" w:rsidP="00CA0188">
            <w:pPr>
              <w:rPr>
                <w:sz w:val="24"/>
                <w:szCs w:val="24"/>
                <w:highlight w:val="yellow"/>
              </w:rPr>
            </w:pPr>
            <w:r w:rsidRPr="00E92419">
              <w:rPr>
                <w:sz w:val="24"/>
                <w:szCs w:val="24"/>
                <w:highlight w:val="yellow"/>
              </w:rPr>
              <w:t>V(13)</w:t>
            </w:r>
          </w:p>
        </w:tc>
        <w:tc>
          <w:tcPr>
            <w:tcW w:w="3672" w:type="dxa"/>
          </w:tcPr>
          <w:p w14:paraId="1F425860" w14:textId="77777777" w:rsidR="00625AD0" w:rsidRPr="00E92419" w:rsidRDefault="00E92419" w:rsidP="00CA0188">
            <w:pPr>
              <w:rPr>
                <w:sz w:val="24"/>
                <w:szCs w:val="24"/>
                <w:highlight w:val="yellow"/>
              </w:rPr>
            </w:pPr>
            <w:r w:rsidRPr="00E92419">
              <w:rPr>
                <w:sz w:val="24"/>
                <w:szCs w:val="24"/>
                <w:highlight w:val="yellow"/>
              </w:rPr>
              <w:t>внешний ключ → Book_Copies(BC_ISBN)</w:t>
            </w:r>
          </w:p>
        </w:tc>
      </w:tr>
      <w:tr w:rsidR="00625AD0" w:rsidRPr="00CA0188" w14:paraId="3F797E6F" w14:textId="77777777" w:rsidTr="00E92419">
        <w:tc>
          <w:tcPr>
            <w:tcW w:w="2004" w:type="dxa"/>
          </w:tcPr>
          <w:p w14:paraId="29E5061B" w14:textId="631548D4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r w:rsidRPr="00E92419">
              <w:rPr>
                <w:sz w:val="24"/>
                <w:szCs w:val="24"/>
                <w:lang w:val="ru-RU"/>
              </w:rPr>
              <w:t>Номер копии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– зачем здесь номер книги, если есть номер копии? А если они не соответствуют друг другу?</w:t>
            </w:r>
          </w:p>
        </w:tc>
        <w:tc>
          <w:tcPr>
            <w:tcW w:w="2056" w:type="dxa"/>
          </w:tcPr>
          <w:p w14:paraId="52280DF4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L_COPY_NUMBER</w:t>
            </w:r>
          </w:p>
        </w:tc>
        <w:tc>
          <w:tcPr>
            <w:tcW w:w="1124" w:type="dxa"/>
          </w:tcPr>
          <w:p w14:paraId="65AC22CE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N(10)</w:t>
            </w:r>
          </w:p>
        </w:tc>
        <w:tc>
          <w:tcPr>
            <w:tcW w:w="3672" w:type="dxa"/>
          </w:tcPr>
          <w:p w14:paraId="17C01886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внешний ключ → Book_Copies(BC_COPY_NUMBER)</w:t>
            </w:r>
          </w:p>
        </w:tc>
      </w:tr>
      <w:tr w:rsidR="00625AD0" w:rsidRPr="00CA0188" w14:paraId="1CF4F731" w14:textId="77777777" w:rsidTr="00E92419">
        <w:tc>
          <w:tcPr>
            <w:tcW w:w="2004" w:type="dxa"/>
          </w:tcPr>
          <w:p w14:paraId="32F4332E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Дата выдачи</w:t>
            </w:r>
          </w:p>
        </w:tc>
        <w:tc>
          <w:tcPr>
            <w:tcW w:w="2056" w:type="dxa"/>
          </w:tcPr>
          <w:p w14:paraId="5D5C30CB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L_LOAN_DATE</w:t>
            </w:r>
          </w:p>
        </w:tc>
        <w:tc>
          <w:tcPr>
            <w:tcW w:w="1124" w:type="dxa"/>
          </w:tcPr>
          <w:p w14:paraId="34C8C7B8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D</w:t>
            </w:r>
          </w:p>
        </w:tc>
        <w:tc>
          <w:tcPr>
            <w:tcW w:w="3672" w:type="dxa"/>
          </w:tcPr>
          <w:p w14:paraId="15A2ADD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CA0188" w14:paraId="52883DFE" w14:textId="77777777" w:rsidTr="00E92419">
        <w:tc>
          <w:tcPr>
            <w:tcW w:w="2004" w:type="dxa"/>
          </w:tcPr>
          <w:p w14:paraId="7CBBC899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Дата возврата</w:t>
            </w:r>
          </w:p>
        </w:tc>
        <w:tc>
          <w:tcPr>
            <w:tcW w:w="2056" w:type="dxa"/>
          </w:tcPr>
          <w:p w14:paraId="4B0B7F7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L_DUE_DATE</w:t>
            </w:r>
          </w:p>
        </w:tc>
        <w:tc>
          <w:tcPr>
            <w:tcW w:w="1124" w:type="dxa"/>
          </w:tcPr>
          <w:p w14:paraId="1325784F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D</w:t>
            </w:r>
          </w:p>
        </w:tc>
        <w:tc>
          <w:tcPr>
            <w:tcW w:w="3672" w:type="dxa"/>
          </w:tcPr>
          <w:p w14:paraId="1F85292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обязательное поле</w:t>
            </w:r>
          </w:p>
        </w:tc>
      </w:tr>
      <w:tr w:rsidR="00625AD0" w:rsidRPr="00E92419" w14:paraId="3F82BD01" w14:textId="77777777" w:rsidTr="00E92419">
        <w:tc>
          <w:tcPr>
            <w:tcW w:w="2004" w:type="dxa"/>
          </w:tcPr>
          <w:p w14:paraId="4FBF1309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E92419">
              <w:rPr>
                <w:sz w:val="24"/>
                <w:szCs w:val="24"/>
                <w:highlight w:val="yellow"/>
              </w:rPr>
              <w:t>Фактическая</w:t>
            </w:r>
            <w:r w:rsidRPr="00CA0188">
              <w:rPr>
                <w:sz w:val="24"/>
                <w:szCs w:val="24"/>
              </w:rPr>
              <w:t xml:space="preserve"> дата возврата</w:t>
            </w:r>
          </w:p>
        </w:tc>
        <w:tc>
          <w:tcPr>
            <w:tcW w:w="2056" w:type="dxa"/>
          </w:tcPr>
          <w:p w14:paraId="704A3155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L_RETURN_DATE</w:t>
            </w:r>
          </w:p>
        </w:tc>
        <w:tc>
          <w:tcPr>
            <w:tcW w:w="1124" w:type="dxa"/>
          </w:tcPr>
          <w:p w14:paraId="69538DC0" w14:textId="77777777" w:rsidR="00625AD0" w:rsidRPr="00CA0188" w:rsidRDefault="00E92419" w:rsidP="00CA0188">
            <w:pPr>
              <w:rPr>
                <w:sz w:val="24"/>
                <w:szCs w:val="24"/>
              </w:rPr>
            </w:pPr>
            <w:r w:rsidRPr="00CA0188">
              <w:rPr>
                <w:sz w:val="24"/>
                <w:szCs w:val="24"/>
              </w:rPr>
              <w:t>D</w:t>
            </w:r>
          </w:p>
        </w:tc>
        <w:tc>
          <w:tcPr>
            <w:tcW w:w="3672" w:type="dxa"/>
          </w:tcPr>
          <w:p w14:paraId="4571F2F7" w14:textId="65289CD5" w:rsidR="00625AD0" w:rsidRPr="00E92419" w:rsidRDefault="00E92419" w:rsidP="00CA0188">
            <w:pPr>
              <w:rPr>
                <w:color w:val="FF0000"/>
                <w:sz w:val="24"/>
                <w:szCs w:val="24"/>
                <w:lang w:val="ru-RU"/>
              </w:rPr>
            </w:pPr>
            <w:r w:rsidRPr="00E92419">
              <w:rPr>
                <w:sz w:val="24"/>
                <w:szCs w:val="24"/>
                <w:highlight w:val="yellow"/>
                <w:lang w:val="ru-RU"/>
              </w:rPr>
              <w:t>обязательное</w:t>
            </w:r>
            <w:r w:rsidRPr="00E92419">
              <w:rPr>
                <w:sz w:val="24"/>
                <w:szCs w:val="24"/>
                <w:lang w:val="ru-RU"/>
              </w:rPr>
              <w:t xml:space="preserve"> поле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FF0000"/>
                <w:sz w:val="24"/>
                <w:szCs w:val="24"/>
                <w:lang w:val="ru-RU"/>
              </w:rPr>
              <w:t>– то есть взял и сразу вернул???</w:t>
            </w:r>
          </w:p>
        </w:tc>
      </w:tr>
    </w:tbl>
    <w:p w14:paraId="1599AFF3" w14:textId="24D721A9" w:rsidR="00625AD0" w:rsidRPr="00E92419" w:rsidRDefault="00E92419" w:rsidP="00CA0188">
      <w:pPr>
        <w:ind w:firstLine="709"/>
        <w:rPr>
          <w:color w:val="FF0000"/>
          <w:sz w:val="24"/>
          <w:szCs w:val="24"/>
          <w:lang w:val="ru-RU"/>
        </w:rPr>
      </w:pPr>
      <w:r w:rsidRPr="00E92419">
        <w:rPr>
          <w:color w:val="FF0000"/>
          <w:sz w:val="24"/>
          <w:szCs w:val="24"/>
          <w:lang w:val="ru-RU"/>
        </w:rPr>
        <w:t>Для всех внешних ключей укажите, являются ли они обязательными.</w:t>
      </w:r>
    </w:p>
    <w:p w14:paraId="725ED41D" w14:textId="2D243212" w:rsidR="00F61745" w:rsidRDefault="00F61745" w:rsidP="00F61745">
      <w:pPr>
        <w:ind w:firstLine="709"/>
        <w:jc w:val="center"/>
        <w:rPr>
          <w:b/>
          <w:bCs/>
          <w:sz w:val="24"/>
          <w:szCs w:val="24"/>
          <w:lang w:val="ru-RU"/>
        </w:rPr>
      </w:pPr>
      <w:r w:rsidRPr="00F61745">
        <w:rPr>
          <w:b/>
          <w:bCs/>
          <w:sz w:val="24"/>
          <w:szCs w:val="24"/>
          <w:lang w:val="ru-RU"/>
        </w:rPr>
        <w:t>Определение дополнительных ограничений целостности</w:t>
      </w:r>
    </w:p>
    <w:p w14:paraId="54335C95" w14:textId="4C2F586E" w:rsidR="00F61745" w:rsidRPr="00F61745" w:rsidRDefault="00F61745" w:rsidP="00F61745">
      <w:pPr>
        <w:pStyle w:val="ae"/>
        <w:numPr>
          <w:ilvl w:val="0"/>
          <w:numId w:val="11"/>
        </w:numPr>
        <w:rPr>
          <w:sz w:val="24"/>
          <w:szCs w:val="24"/>
          <w:lang w:val="ru-RU"/>
        </w:rPr>
      </w:pPr>
      <w:r w:rsidRPr="00F61745">
        <w:rPr>
          <w:sz w:val="24"/>
          <w:szCs w:val="24"/>
          <w:lang w:val="ru-RU"/>
        </w:rPr>
        <w:t xml:space="preserve">Для сущности </w:t>
      </w:r>
      <w:proofErr w:type="spellStart"/>
      <w:r w:rsidRPr="00F61745">
        <w:rPr>
          <w:sz w:val="24"/>
          <w:szCs w:val="24"/>
          <w:lang w:val="ru-RU"/>
        </w:rPr>
        <w:t>Book_Copies</w:t>
      </w:r>
      <w:proofErr w:type="spellEnd"/>
      <w:r w:rsidRPr="00F61745">
        <w:rPr>
          <w:sz w:val="24"/>
          <w:szCs w:val="24"/>
          <w:lang w:val="ru-RU"/>
        </w:rPr>
        <w:t>, каждая копия книги должна иметь уникальную пару (BC_ISBN, BC_COPY_NUMBER)</w:t>
      </w:r>
      <w:proofErr w:type="gramStart"/>
      <w:r w:rsidRPr="00F61745">
        <w:rPr>
          <w:sz w:val="24"/>
          <w:szCs w:val="24"/>
          <w:lang w:val="ru-RU"/>
        </w:rPr>
        <w:t>.</w:t>
      </w:r>
      <w:proofErr w:type="gramEnd"/>
      <w:r w:rsidR="00E85C39">
        <w:rPr>
          <w:sz w:val="24"/>
          <w:szCs w:val="24"/>
          <w:lang w:val="ru-RU"/>
        </w:rPr>
        <w:t xml:space="preserve"> </w:t>
      </w:r>
      <w:r w:rsidR="00E85C39">
        <w:rPr>
          <w:color w:val="FF0000"/>
          <w:sz w:val="24"/>
          <w:szCs w:val="24"/>
          <w:lang w:val="ru-RU"/>
        </w:rPr>
        <w:t xml:space="preserve">– </w:t>
      </w:r>
      <w:proofErr w:type="gramStart"/>
      <w:r w:rsidR="00E85C39">
        <w:rPr>
          <w:color w:val="FF0000"/>
          <w:sz w:val="24"/>
          <w:szCs w:val="24"/>
          <w:lang w:val="ru-RU"/>
        </w:rPr>
        <w:t>т</w:t>
      </w:r>
      <w:proofErr w:type="gramEnd"/>
      <w:r w:rsidR="00E85C39">
        <w:rPr>
          <w:color w:val="FF0000"/>
          <w:sz w:val="24"/>
          <w:szCs w:val="24"/>
          <w:lang w:val="ru-RU"/>
        </w:rPr>
        <w:t xml:space="preserve">огда в Выдачах </w:t>
      </w:r>
      <w:proofErr w:type="spellStart"/>
      <w:r w:rsidR="00E85C39">
        <w:rPr>
          <w:color w:val="FF0000"/>
          <w:sz w:val="24"/>
          <w:szCs w:val="24"/>
          <w:lang w:val="ru-RU"/>
        </w:rPr>
        <w:t>д.б</w:t>
      </w:r>
      <w:proofErr w:type="spellEnd"/>
      <w:r w:rsidR="00E85C39">
        <w:rPr>
          <w:color w:val="FF0000"/>
          <w:sz w:val="24"/>
          <w:szCs w:val="24"/>
          <w:lang w:val="ru-RU"/>
        </w:rPr>
        <w:t>. составной ВК на эту пару, а не два отдельных ВК на разные таблицы.</w:t>
      </w:r>
    </w:p>
    <w:p w14:paraId="470E0701" w14:textId="48BC9D04" w:rsidR="00F61745" w:rsidRPr="00F61745" w:rsidRDefault="00F61745" w:rsidP="00F61745">
      <w:pPr>
        <w:pStyle w:val="ae"/>
        <w:numPr>
          <w:ilvl w:val="0"/>
          <w:numId w:val="11"/>
        </w:numPr>
        <w:rPr>
          <w:sz w:val="24"/>
          <w:szCs w:val="24"/>
          <w:lang w:val="ru-RU"/>
        </w:rPr>
      </w:pPr>
      <w:r w:rsidRPr="00F61745">
        <w:rPr>
          <w:sz w:val="24"/>
          <w:szCs w:val="24"/>
          <w:lang w:val="ru-RU"/>
        </w:rPr>
        <w:lastRenderedPageBreak/>
        <w:t xml:space="preserve">В таблице </w:t>
      </w:r>
      <w:r w:rsidRPr="00F61745">
        <w:rPr>
          <w:sz w:val="24"/>
          <w:szCs w:val="24"/>
        </w:rPr>
        <w:t>Loans</w:t>
      </w:r>
      <w:r w:rsidRPr="00F61745">
        <w:rPr>
          <w:sz w:val="24"/>
          <w:szCs w:val="24"/>
          <w:lang w:val="ru-RU"/>
        </w:rPr>
        <w:t xml:space="preserve">, поля </w:t>
      </w:r>
      <w:r w:rsidRPr="00F61745">
        <w:rPr>
          <w:sz w:val="24"/>
          <w:szCs w:val="24"/>
        </w:rPr>
        <w:t>L</w:t>
      </w:r>
      <w:r w:rsidRPr="00F61745">
        <w:rPr>
          <w:sz w:val="24"/>
          <w:szCs w:val="24"/>
          <w:lang w:val="ru-RU"/>
        </w:rPr>
        <w:t>_</w:t>
      </w:r>
      <w:r w:rsidRPr="00F61745">
        <w:rPr>
          <w:sz w:val="24"/>
          <w:szCs w:val="24"/>
        </w:rPr>
        <w:t>DUE</w:t>
      </w:r>
      <w:r w:rsidRPr="00F61745">
        <w:rPr>
          <w:sz w:val="24"/>
          <w:szCs w:val="24"/>
          <w:lang w:val="ru-RU"/>
        </w:rPr>
        <w:t>_</w:t>
      </w:r>
      <w:r w:rsidRPr="00F61745">
        <w:rPr>
          <w:sz w:val="24"/>
          <w:szCs w:val="24"/>
        </w:rPr>
        <w:t>DATE</w:t>
      </w:r>
      <w:r w:rsidRPr="00F61745">
        <w:rPr>
          <w:sz w:val="24"/>
          <w:szCs w:val="24"/>
          <w:lang w:val="ru-RU"/>
        </w:rPr>
        <w:t xml:space="preserve"> и </w:t>
      </w:r>
      <w:r w:rsidRPr="00F61745">
        <w:rPr>
          <w:sz w:val="24"/>
          <w:szCs w:val="24"/>
        </w:rPr>
        <w:t>L</w:t>
      </w:r>
      <w:r w:rsidRPr="00F61745">
        <w:rPr>
          <w:sz w:val="24"/>
          <w:szCs w:val="24"/>
          <w:lang w:val="ru-RU"/>
        </w:rPr>
        <w:t>_</w:t>
      </w:r>
      <w:r w:rsidRPr="00F61745">
        <w:rPr>
          <w:sz w:val="24"/>
          <w:szCs w:val="24"/>
        </w:rPr>
        <w:t>RETURN</w:t>
      </w:r>
      <w:r w:rsidRPr="00F61745">
        <w:rPr>
          <w:sz w:val="24"/>
          <w:szCs w:val="24"/>
          <w:lang w:val="ru-RU"/>
        </w:rPr>
        <w:t>_</w:t>
      </w:r>
      <w:r w:rsidRPr="00F61745">
        <w:rPr>
          <w:sz w:val="24"/>
          <w:szCs w:val="24"/>
        </w:rPr>
        <w:t>DATE</w:t>
      </w:r>
      <w:r w:rsidRPr="00F61745">
        <w:rPr>
          <w:sz w:val="24"/>
          <w:szCs w:val="24"/>
          <w:lang w:val="ru-RU"/>
        </w:rPr>
        <w:t xml:space="preserve"> не может быть меньше L_LOAN_DATE</w:t>
      </w:r>
      <w:r>
        <w:rPr>
          <w:sz w:val="24"/>
          <w:szCs w:val="24"/>
          <w:lang w:val="ru-RU"/>
        </w:rPr>
        <w:t>.</w:t>
      </w:r>
    </w:p>
    <w:p w14:paraId="51C7965D" w14:textId="106BABBC" w:rsidR="00F61745" w:rsidRPr="00F61745" w:rsidRDefault="00F61745" w:rsidP="00F61745">
      <w:pPr>
        <w:pStyle w:val="ae"/>
        <w:numPr>
          <w:ilvl w:val="0"/>
          <w:numId w:val="11"/>
        </w:numPr>
        <w:rPr>
          <w:sz w:val="24"/>
          <w:szCs w:val="24"/>
          <w:lang w:val="ru-RU"/>
        </w:rPr>
      </w:pPr>
      <w:r w:rsidRPr="00F61745">
        <w:rPr>
          <w:sz w:val="24"/>
          <w:szCs w:val="24"/>
          <w:lang w:val="ru-RU"/>
        </w:rPr>
        <w:t xml:space="preserve">В таблице </w:t>
      </w:r>
      <w:proofErr w:type="spellStart"/>
      <w:r w:rsidRPr="00F61745">
        <w:rPr>
          <w:sz w:val="24"/>
          <w:szCs w:val="24"/>
          <w:lang w:val="ru-RU"/>
        </w:rPr>
        <w:t>Readers</w:t>
      </w:r>
      <w:proofErr w:type="spellEnd"/>
      <w:r w:rsidRPr="00F61745">
        <w:rPr>
          <w:sz w:val="24"/>
          <w:szCs w:val="24"/>
          <w:lang w:val="ru-RU"/>
        </w:rPr>
        <w:t>, R_PASSPORT должен быть уникальным и не NULL.</w:t>
      </w:r>
    </w:p>
    <w:p w14:paraId="70E05E7A" w14:textId="01E815D4" w:rsidR="00F61745" w:rsidRPr="00F61745" w:rsidRDefault="00F61745" w:rsidP="00F61745">
      <w:pPr>
        <w:pStyle w:val="ae"/>
        <w:numPr>
          <w:ilvl w:val="0"/>
          <w:numId w:val="11"/>
        </w:numPr>
        <w:rPr>
          <w:sz w:val="24"/>
          <w:szCs w:val="24"/>
          <w:lang w:val="ru-RU"/>
        </w:rPr>
      </w:pPr>
      <w:r w:rsidRPr="00F61745">
        <w:rPr>
          <w:sz w:val="24"/>
          <w:szCs w:val="24"/>
          <w:lang w:val="ru-RU"/>
        </w:rPr>
        <w:t xml:space="preserve">В таблице </w:t>
      </w:r>
      <w:proofErr w:type="spellStart"/>
      <w:r w:rsidRPr="00F61745">
        <w:rPr>
          <w:sz w:val="24"/>
          <w:szCs w:val="24"/>
          <w:lang w:val="ru-RU"/>
        </w:rPr>
        <w:t>Shelves_Positions</w:t>
      </w:r>
      <w:proofErr w:type="spellEnd"/>
      <w:r w:rsidRPr="00F61745">
        <w:rPr>
          <w:sz w:val="24"/>
          <w:szCs w:val="24"/>
          <w:lang w:val="ru-RU"/>
        </w:rPr>
        <w:t>, каждая полка должна быть уникально идентифицирована в рамках одного стеллажа.</w:t>
      </w:r>
    </w:p>
    <w:p w14:paraId="1C2729E9" w14:textId="32E46F42" w:rsidR="00F61745" w:rsidRPr="00F61745" w:rsidRDefault="00F61745" w:rsidP="00F61745">
      <w:pPr>
        <w:pStyle w:val="ae"/>
        <w:numPr>
          <w:ilvl w:val="0"/>
          <w:numId w:val="11"/>
        </w:numPr>
        <w:rPr>
          <w:sz w:val="24"/>
          <w:szCs w:val="24"/>
          <w:lang w:val="ru-RU"/>
        </w:rPr>
      </w:pPr>
      <w:r w:rsidRPr="00F61745">
        <w:rPr>
          <w:sz w:val="24"/>
          <w:szCs w:val="24"/>
          <w:lang w:val="ru-RU"/>
        </w:rPr>
        <w:t xml:space="preserve">В таблице </w:t>
      </w:r>
      <w:r w:rsidRPr="00F61745">
        <w:rPr>
          <w:sz w:val="24"/>
          <w:szCs w:val="24"/>
        </w:rPr>
        <w:t>Loans</w:t>
      </w:r>
      <w:r w:rsidRPr="00F61745">
        <w:rPr>
          <w:sz w:val="24"/>
          <w:szCs w:val="24"/>
          <w:lang w:val="ru-RU"/>
        </w:rPr>
        <w:t xml:space="preserve">, если </w:t>
      </w:r>
      <w:r w:rsidRPr="00F61745">
        <w:rPr>
          <w:sz w:val="24"/>
          <w:szCs w:val="24"/>
        </w:rPr>
        <w:t>L</w:t>
      </w:r>
      <w:r w:rsidRPr="00F61745">
        <w:rPr>
          <w:sz w:val="24"/>
          <w:szCs w:val="24"/>
          <w:lang w:val="ru-RU"/>
        </w:rPr>
        <w:t>_</w:t>
      </w:r>
      <w:r w:rsidRPr="00F61745">
        <w:rPr>
          <w:sz w:val="24"/>
          <w:szCs w:val="24"/>
        </w:rPr>
        <w:t>RETURN</w:t>
      </w:r>
      <w:r w:rsidRPr="00F61745">
        <w:rPr>
          <w:sz w:val="24"/>
          <w:szCs w:val="24"/>
          <w:lang w:val="ru-RU"/>
        </w:rPr>
        <w:t>_</w:t>
      </w:r>
      <w:r w:rsidRPr="00F61745">
        <w:rPr>
          <w:sz w:val="24"/>
          <w:szCs w:val="24"/>
        </w:rPr>
        <w:t>DATE</w:t>
      </w:r>
      <w:r w:rsidRPr="00F61745">
        <w:rPr>
          <w:sz w:val="24"/>
          <w:szCs w:val="24"/>
          <w:lang w:val="ru-RU"/>
        </w:rPr>
        <w:t xml:space="preserve"> </w:t>
      </w:r>
      <w:r w:rsidR="00E85C39">
        <w:rPr>
          <w:sz w:val="24"/>
          <w:szCs w:val="24"/>
          <w:lang w:val="ru-RU"/>
        </w:rPr>
        <w:t>–</w:t>
      </w:r>
      <w:r w:rsidRPr="00F61745">
        <w:rPr>
          <w:sz w:val="24"/>
          <w:szCs w:val="24"/>
          <w:lang w:val="ru-RU"/>
        </w:rPr>
        <w:t xml:space="preserve"> </w:t>
      </w:r>
      <w:r w:rsidRPr="00E85C39">
        <w:rPr>
          <w:sz w:val="24"/>
          <w:szCs w:val="24"/>
          <w:highlight w:val="yellow"/>
          <w:lang w:val="ru-RU"/>
        </w:rPr>
        <w:t>NULL</w:t>
      </w:r>
      <w:r w:rsidR="00E85C39">
        <w:rPr>
          <w:sz w:val="24"/>
          <w:szCs w:val="24"/>
          <w:lang w:val="ru-RU"/>
        </w:rPr>
        <w:t xml:space="preserve"> </w:t>
      </w:r>
      <w:r w:rsidR="00E85C39" w:rsidRPr="00E85C39">
        <w:rPr>
          <w:color w:val="FF0000"/>
          <w:sz w:val="24"/>
          <w:szCs w:val="24"/>
          <w:lang w:val="ru-RU"/>
        </w:rPr>
        <w:t>– а написано обязательное поле</w:t>
      </w:r>
      <w:r w:rsidRPr="00F61745">
        <w:rPr>
          <w:sz w:val="24"/>
          <w:szCs w:val="24"/>
          <w:lang w:val="ru-RU"/>
        </w:rPr>
        <w:t>, то книга считается выданной.</w:t>
      </w:r>
    </w:p>
    <w:p w14:paraId="3438176F" w14:textId="04B8BECE" w:rsidR="00F61745" w:rsidRDefault="00F61745" w:rsidP="00F61745">
      <w:pPr>
        <w:pStyle w:val="ae"/>
        <w:numPr>
          <w:ilvl w:val="0"/>
          <w:numId w:val="11"/>
        </w:numPr>
        <w:rPr>
          <w:sz w:val="24"/>
          <w:szCs w:val="24"/>
          <w:lang w:val="ru-RU"/>
        </w:rPr>
      </w:pPr>
      <w:r w:rsidRPr="00F61745">
        <w:rPr>
          <w:sz w:val="24"/>
          <w:szCs w:val="24"/>
          <w:lang w:val="ru-RU"/>
        </w:rPr>
        <w:t xml:space="preserve">В таблице </w:t>
      </w:r>
      <w:proofErr w:type="spellStart"/>
      <w:r w:rsidRPr="00F61745">
        <w:rPr>
          <w:sz w:val="24"/>
          <w:szCs w:val="24"/>
          <w:lang w:val="ru-RU"/>
        </w:rPr>
        <w:t>Staff</w:t>
      </w:r>
      <w:proofErr w:type="spellEnd"/>
      <w:r w:rsidRPr="00F61745">
        <w:rPr>
          <w:sz w:val="24"/>
          <w:szCs w:val="24"/>
          <w:lang w:val="ru-RU"/>
        </w:rPr>
        <w:t xml:space="preserve">, S_PASSPORT должен быть уникальным, а </w:t>
      </w:r>
      <w:r w:rsidRPr="00F61745">
        <w:rPr>
          <w:sz w:val="24"/>
          <w:szCs w:val="24"/>
        </w:rPr>
        <w:t>S</w:t>
      </w:r>
      <w:r w:rsidRPr="00F61745">
        <w:rPr>
          <w:sz w:val="24"/>
          <w:szCs w:val="24"/>
          <w:lang w:val="ru-RU"/>
        </w:rPr>
        <w:t>_</w:t>
      </w:r>
      <w:r w:rsidRPr="00F61745">
        <w:rPr>
          <w:sz w:val="24"/>
          <w:szCs w:val="24"/>
        </w:rPr>
        <w:t>EMAIL</w:t>
      </w:r>
      <w:r w:rsidRPr="00F61745">
        <w:rPr>
          <w:sz w:val="24"/>
          <w:szCs w:val="24"/>
          <w:lang w:val="ru-RU"/>
        </w:rPr>
        <w:t xml:space="preserve"> — валидным (например, с использованием шаблона через CHECK).</w:t>
      </w:r>
    </w:p>
    <w:p w14:paraId="4762C25A" w14:textId="77777777" w:rsidR="00C04111" w:rsidRDefault="00C04111" w:rsidP="00C04111">
      <w:pPr>
        <w:pStyle w:val="ae"/>
        <w:rPr>
          <w:sz w:val="24"/>
          <w:szCs w:val="24"/>
          <w:lang w:val="ru-RU"/>
        </w:rPr>
      </w:pPr>
    </w:p>
    <w:p w14:paraId="0EED7872" w14:textId="6AE0E81B" w:rsidR="00C04111" w:rsidRDefault="00C04111" w:rsidP="00C04111">
      <w:pPr>
        <w:pStyle w:val="ae"/>
        <w:jc w:val="center"/>
        <w:rPr>
          <w:b/>
          <w:bCs/>
          <w:sz w:val="24"/>
          <w:szCs w:val="24"/>
          <w:lang w:val="ru-RU"/>
        </w:rPr>
      </w:pPr>
      <w:r w:rsidRPr="00C04111">
        <w:rPr>
          <w:b/>
          <w:bCs/>
          <w:sz w:val="24"/>
          <w:szCs w:val="24"/>
          <w:lang w:val="ru-RU"/>
        </w:rPr>
        <w:t>Описание групп пользователей и прав доступа</w:t>
      </w:r>
    </w:p>
    <w:p w14:paraId="26A96E32" w14:textId="7237DD42" w:rsidR="00F250DF" w:rsidRPr="00F250DF" w:rsidRDefault="00F250DF" w:rsidP="00F250DF">
      <w:pPr>
        <w:pStyle w:val="ae"/>
        <w:ind w:hanging="720"/>
        <w:rPr>
          <w:sz w:val="24"/>
          <w:szCs w:val="24"/>
          <w:lang w:val="ru-RU"/>
        </w:rPr>
      </w:pPr>
      <w:r w:rsidRPr="00F250DF">
        <w:rPr>
          <w:sz w:val="24"/>
          <w:szCs w:val="24"/>
          <w:lang w:val="ru-RU"/>
        </w:rPr>
        <w:t>Таблица 1</w:t>
      </w:r>
      <w:r>
        <w:rPr>
          <w:sz w:val="24"/>
          <w:szCs w:val="24"/>
          <w:lang w:val="ru-RU"/>
        </w:rPr>
        <w:t>5</w:t>
      </w:r>
      <w:r w:rsidRPr="00F250DF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Права доступа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250DF" w14:paraId="2270A0E4" w14:textId="77777777" w:rsidTr="00F250DF">
        <w:tc>
          <w:tcPr>
            <w:tcW w:w="2214" w:type="dxa"/>
          </w:tcPr>
          <w:p w14:paraId="6A540876" w14:textId="56C50DDC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</w:rPr>
              <w:t>Таблицы</w:t>
            </w:r>
            <w:proofErr w:type="spellEnd"/>
          </w:p>
        </w:tc>
        <w:tc>
          <w:tcPr>
            <w:tcW w:w="2214" w:type="dxa"/>
          </w:tcPr>
          <w:p w14:paraId="34D57A39" w14:textId="60B18F8E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proofErr w:type="spellStart"/>
            <w:r w:rsidRPr="00E85C39">
              <w:rPr>
                <w:b/>
                <w:highlight w:val="yellow"/>
              </w:rPr>
              <w:t>Администратор</w:t>
            </w:r>
            <w:proofErr w:type="spellEnd"/>
          </w:p>
        </w:tc>
        <w:tc>
          <w:tcPr>
            <w:tcW w:w="2214" w:type="dxa"/>
          </w:tcPr>
          <w:p w14:paraId="7CBEB0FF" w14:textId="16DD243D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</w:rPr>
              <w:t>Библиотекарь</w:t>
            </w:r>
            <w:proofErr w:type="spellEnd"/>
          </w:p>
        </w:tc>
        <w:tc>
          <w:tcPr>
            <w:tcW w:w="2214" w:type="dxa"/>
          </w:tcPr>
          <w:p w14:paraId="3A99341A" w14:textId="3CC3EFFB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</w:rPr>
              <w:t>Читатель</w:t>
            </w:r>
            <w:proofErr w:type="spellEnd"/>
          </w:p>
        </w:tc>
      </w:tr>
      <w:tr w:rsidR="00F250DF" w14:paraId="6F626A14" w14:textId="77777777" w:rsidTr="00F250DF">
        <w:tc>
          <w:tcPr>
            <w:tcW w:w="2214" w:type="dxa"/>
          </w:tcPr>
          <w:p w14:paraId="55D8FD54" w14:textId="43DA5663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Книги</w:t>
            </w:r>
            <w:proofErr w:type="spellEnd"/>
          </w:p>
        </w:tc>
        <w:tc>
          <w:tcPr>
            <w:tcW w:w="2214" w:type="dxa"/>
          </w:tcPr>
          <w:p w14:paraId="007B69B1" w14:textId="2A30E484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19926D8A" w14:textId="30BB598C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SI</w:t>
            </w:r>
          </w:p>
        </w:tc>
        <w:tc>
          <w:tcPr>
            <w:tcW w:w="2214" w:type="dxa"/>
          </w:tcPr>
          <w:p w14:paraId="2181107E" w14:textId="1E670F2D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</w:t>
            </w:r>
          </w:p>
        </w:tc>
      </w:tr>
      <w:tr w:rsidR="00F250DF" w14:paraId="52051C07" w14:textId="77777777" w:rsidTr="00F250DF">
        <w:tc>
          <w:tcPr>
            <w:tcW w:w="2214" w:type="dxa"/>
          </w:tcPr>
          <w:p w14:paraId="2D8C8195" w14:textId="72BDF77A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Авторы</w:t>
            </w:r>
            <w:proofErr w:type="spellEnd"/>
          </w:p>
        </w:tc>
        <w:tc>
          <w:tcPr>
            <w:tcW w:w="2214" w:type="dxa"/>
          </w:tcPr>
          <w:p w14:paraId="0253FA30" w14:textId="7CCC041E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6AB1BABB" w14:textId="39C6FC64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SI</w:t>
            </w:r>
          </w:p>
        </w:tc>
        <w:tc>
          <w:tcPr>
            <w:tcW w:w="2214" w:type="dxa"/>
          </w:tcPr>
          <w:p w14:paraId="3F559A16" w14:textId="21CD6E28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</w:t>
            </w:r>
          </w:p>
        </w:tc>
      </w:tr>
      <w:tr w:rsidR="00F250DF" w14:paraId="27B813F5" w14:textId="77777777" w:rsidTr="00F250DF">
        <w:tc>
          <w:tcPr>
            <w:tcW w:w="2214" w:type="dxa"/>
          </w:tcPr>
          <w:p w14:paraId="291110CF" w14:textId="6107C899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Произведения</w:t>
            </w:r>
            <w:proofErr w:type="spellEnd"/>
          </w:p>
        </w:tc>
        <w:tc>
          <w:tcPr>
            <w:tcW w:w="2214" w:type="dxa"/>
          </w:tcPr>
          <w:p w14:paraId="0EBEADFE" w14:textId="02A78E25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4425A61E" w14:textId="7104DEE1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SI</w:t>
            </w:r>
          </w:p>
        </w:tc>
        <w:tc>
          <w:tcPr>
            <w:tcW w:w="2214" w:type="dxa"/>
          </w:tcPr>
          <w:p w14:paraId="73629341" w14:textId="62E75BD8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</w:t>
            </w:r>
          </w:p>
        </w:tc>
      </w:tr>
      <w:tr w:rsidR="00F250DF" w14:paraId="604E6748" w14:textId="77777777" w:rsidTr="00F250DF">
        <w:tc>
          <w:tcPr>
            <w:tcW w:w="2214" w:type="dxa"/>
          </w:tcPr>
          <w:p w14:paraId="5BE274D8" w14:textId="60BB52D8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Выдачи</w:t>
            </w:r>
            <w:proofErr w:type="spellEnd"/>
          </w:p>
        </w:tc>
        <w:tc>
          <w:tcPr>
            <w:tcW w:w="2214" w:type="dxa"/>
          </w:tcPr>
          <w:p w14:paraId="19A97051" w14:textId="0D661F75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144691D8" w14:textId="21D19011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SUI</w:t>
            </w:r>
          </w:p>
        </w:tc>
        <w:tc>
          <w:tcPr>
            <w:tcW w:w="2214" w:type="dxa"/>
          </w:tcPr>
          <w:p w14:paraId="7255CAB5" w14:textId="7F90975E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</w:t>
            </w:r>
          </w:p>
        </w:tc>
      </w:tr>
      <w:tr w:rsidR="00F250DF" w14:paraId="0F6BFD80" w14:textId="77777777" w:rsidTr="00F250DF">
        <w:tc>
          <w:tcPr>
            <w:tcW w:w="2214" w:type="dxa"/>
          </w:tcPr>
          <w:p w14:paraId="3ADD13CB" w14:textId="690BDE04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Сотрудники</w:t>
            </w:r>
            <w:proofErr w:type="spellEnd"/>
          </w:p>
        </w:tc>
        <w:tc>
          <w:tcPr>
            <w:tcW w:w="2214" w:type="dxa"/>
          </w:tcPr>
          <w:p w14:paraId="4E4D1608" w14:textId="07513CD0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7E530F16" w14:textId="5296A69E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-</w:t>
            </w:r>
          </w:p>
        </w:tc>
        <w:tc>
          <w:tcPr>
            <w:tcW w:w="2214" w:type="dxa"/>
          </w:tcPr>
          <w:p w14:paraId="5376CB8F" w14:textId="7882D7EF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-</w:t>
            </w:r>
          </w:p>
        </w:tc>
      </w:tr>
      <w:tr w:rsidR="00F250DF" w14:paraId="4F1E2D9D" w14:textId="77777777" w:rsidTr="00F250DF">
        <w:tc>
          <w:tcPr>
            <w:tcW w:w="2214" w:type="dxa"/>
          </w:tcPr>
          <w:p w14:paraId="3CE8D517" w14:textId="4EA2D22D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Категории</w:t>
            </w:r>
            <w:proofErr w:type="spellEnd"/>
          </w:p>
        </w:tc>
        <w:tc>
          <w:tcPr>
            <w:tcW w:w="2214" w:type="dxa"/>
          </w:tcPr>
          <w:p w14:paraId="4B43B908" w14:textId="5765E6FB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001E5468" w14:textId="7B5B14D4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SI</w:t>
            </w:r>
          </w:p>
        </w:tc>
        <w:tc>
          <w:tcPr>
            <w:tcW w:w="2214" w:type="dxa"/>
          </w:tcPr>
          <w:p w14:paraId="2698CDDC" w14:textId="703B0D90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</w:t>
            </w:r>
          </w:p>
        </w:tc>
      </w:tr>
      <w:tr w:rsidR="00F250DF" w14:paraId="24163BC7" w14:textId="77777777" w:rsidTr="00F250DF">
        <w:tc>
          <w:tcPr>
            <w:tcW w:w="2214" w:type="dxa"/>
          </w:tcPr>
          <w:p w14:paraId="53C8CD34" w14:textId="24843397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Стеллажи</w:t>
            </w:r>
            <w:proofErr w:type="spellEnd"/>
          </w:p>
        </w:tc>
        <w:tc>
          <w:tcPr>
            <w:tcW w:w="2214" w:type="dxa"/>
          </w:tcPr>
          <w:p w14:paraId="597536AE" w14:textId="7EBBFF71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00BF958B" w14:textId="0D439F38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SUI</w:t>
            </w:r>
          </w:p>
        </w:tc>
        <w:tc>
          <w:tcPr>
            <w:tcW w:w="2214" w:type="dxa"/>
          </w:tcPr>
          <w:p w14:paraId="50D8B14A" w14:textId="763FE2E9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-</w:t>
            </w:r>
          </w:p>
        </w:tc>
      </w:tr>
      <w:tr w:rsidR="00F250DF" w14:paraId="23C2E12A" w14:textId="77777777" w:rsidTr="00F250DF">
        <w:tc>
          <w:tcPr>
            <w:tcW w:w="2214" w:type="dxa"/>
          </w:tcPr>
          <w:p w14:paraId="040002B6" w14:textId="0BF0EDFF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Полки</w:t>
            </w:r>
          </w:p>
        </w:tc>
        <w:tc>
          <w:tcPr>
            <w:tcW w:w="2214" w:type="dxa"/>
          </w:tcPr>
          <w:p w14:paraId="0F74A330" w14:textId="34E71219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08A51C37" w14:textId="1FAE2758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SUI</w:t>
            </w:r>
          </w:p>
        </w:tc>
        <w:tc>
          <w:tcPr>
            <w:tcW w:w="2214" w:type="dxa"/>
          </w:tcPr>
          <w:p w14:paraId="4138312A" w14:textId="772821C6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-</w:t>
            </w:r>
          </w:p>
        </w:tc>
      </w:tr>
      <w:tr w:rsidR="00F250DF" w14:paraId="1E57614C" w14:textId="77777777" w:rsidTr="00F250DF">
        <w:tc>
          <w:tcPr>
            <w:tcW w:w="2214" w:type="dxa"/>
          </w:tcPr>
          <w:p w14:paraId="0644D7FC" w14:textId="59A49BB8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Читатели</w:t>
            </w:r>
            <w:proofErr w:type="spellEnd"/>
          </w:p>
        </w:tc>
        <w:tc>
          <w:tcPr>
            <w:tcW w:w="2214" w:type="dxa"/>
          </w:tcPr>
          <w:p w14:paraId="1A1E9C37" w14:textId="1AF6C62D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235BB044" w14:textId="081D6825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SUI</w:t>
            </w:r>
          </w:p>
        </w:tc>
        <w:tc>
          <w:tcPr>
            <w:tcW w:w="2214" w:type="dxa"/>
          </w:tcPr>
          <w:p w14:paraId="0F85E2B8" w14:textId="6B3104F7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-</w:t>
            </w:r>
          </w:p>
        </w:tc>
      </w:tr>
      <w:tr w:rsidR="00F250DF" w14:paraId="15E9BEB5" w14:textId="77777777" w:rsidTr="00F250DF">
        <w:tc>
          <w:tcPr>
            <w:tcW w:w="2214" w:type="dxa"/>
          </w:tcPr>
          <w:p w14:paraId="193C59C8" w14:textId="52987A68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Издательства</w:t>
            </w:r>
            <w:proofErr w:type="spellEnd"/>
          </w:p>
        </w:tc>
        <w:tc>
          <w:tcPr>
            <w:tcW w:w="2214" w:type="dxa"/>
          </w:tcPr>
          <w:p w14:paraId="3B4D17D6" w14:textId="3E9CB93B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17983FD7" w14:textId="1D7AD0EC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SI</w:t>
            </w:r>
          </w:p>
        </w:tc>
        <w:tc>
          <w:tcPr>
            <w:tcW w:w="2214" w:type="dxa"/>
          </w:tcPr>
          <w:p w14:paraId="46D5DF71" w14:textId="0BADA1F7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</w:t>
            </w:r>
          </w:p>
        </w:tc>
      </w:tr>
      <w:tr w:rsidR="00F250DF" w14:paraId="0B33278E" w14:textId="77777777" w:rsidTr="00F250DF">
        <w:tc>
          <w:tcPr>
            <w:tcW w:w="2214" w:type="dxa"/>
          </w:tcPr>
          <w:p w14:paraId="4345D243" w14:textId="1F2B2500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proofErr w:type="spellStart"/>
            <w:r>
              <w:t>Копии</w:t>
            </w:r>
            <w:proofErr w:type="spellEnd"/>
            <w:r>
              <w:t xml:space="preserve"> </w:t>
            </w:r>
            <w:proofErr w:type="spellStart"/>
            <w:r>
              <w:t>книг</w:t>
            </w:r>
            <w:proofErr w:type="spellEnd"/>
          </w:p>
        </w:tc>
        <w:tc>
          <w:tcPr>
            <w:tcW w:w="2214" w:type="dxa"/>
          </w:tcPr>
          <w:p w14:paraId="68A02A21" w14:textId="5537212E" w:rsidR="00F250DF" w:rsidRPr="00E85C39" w:rsidRDefault="00F250DF" w:rsidP="00F250DF">
            <w:pPr>
              <w:pStyle w:val="ae"/>
              <w:ind w:left="0"/>
              <w:rPr>
                <w:sz w:val="24"/>
                <w:szCs w:val="24"/>
                <w:highlight w:val="yellow"/>
                <w:lang w:val="ru-RU"/>
              </w:rPr>
            </w:pPr>
            <w:r w:rsidRPr="00E85C39">
              <w:rPr>
                <w:highlight w:val="yellow"/>
              </w:rPr>
              <w:t>SUID</w:t>
            </w:r>
          </w:p>
        </w:tc>
        <w:tc>
          <w:tcPr>
            <w:tcW w:w="2214" w:type="dxa"/>
          </w:tcPr>
          <w:p w14:paraId="637D335D" w14:textId="3F00B3AF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SUI</w:t>
            </w:r>
          </w:p>
        </w:tc>
        <w:tc>
          <w:tcPr>
            <w:tcW w:w="2214" w:type="dxa"/>
          </w:tcPr>
          <w:p w14:paraId="55286EE5" w14:textId="18FA0F7A" w:rsidR="00F250DF" w:rsidRDefault="00F250DF" w:rsidP="00F250DF">
            <w:pPr>
              <w:pStyle w:val="ae"/>
              <w:ind w:left="0"/>
              <w:rPr>
                <w:sz w:val="24"/>
                <w:szCs w:val="24"/>
                <w:lang w:val="ru-RU"/>
              </w:rPr>
            </w:pPr>
            <w:r>
              <w:t>-</w:t>
            </w:r>
          </w:p>
        </w:tc>
      </w:tr>
    </w:tbl>
    <w:p w14:paraId="7C4A4BFF" w14:textId="77777777" w:rsidR="00E85C39" w:rsidRPr="00E85C39" w:rsidRDefault="00E85C39" w:rsidP="00E85C39">
      <w:pPr>
        <w:rPr>
          <w:color w:val="FF0000"/>
          <w:sz w:val="24"/>
          <w:szCs w:val="24"/>
          <w:lang w:val="ru-RU"/>
        </w:rPr>
      </w:pPr>
      <w:r w:rsidRPr="00E85C39">
        <w:rPr>
          <w:color w:val="FF0000"/>
          <w:sz w:val="24"/>
          <w:szCs w:val="24"/>
          <w:lang w:val="ru-RU"/>
        </w:rPr>
        <w:t xml:space="preserve">Это очень плохо, когда в БД есть кто-то, кто имеет все права и может делать в системе все. </w:t>
      </w:r>
    </w:p>
    <w:p w14:paraId="49525E16" w14:textId="77777777" w:rsidR="00E85C39" w:rsidRPr="00E85C39" w:rsidRDefault="00E85C39" w:rsidP="00E85C39">
      <w:pPr>
        <w:rPr>
          <w:color w:val="FF0000"/>
          <w:sz w:val="24"/>
          <w:szCs w:val="24"/>
          <w:lang w:val="ru-RU"/>
        </w:rPr>
      </w:pPr>
      <w:r w:rsidRPr="00E85C39">
        <w:rPr>
          <w:color w:val="FF0000"/>
          <w:sz w:val="24"/>
          <w:szCs w:val="24"/>
          <w:lang w:val="ru-RU"/>
        </w:rPr>
        <w:t>Каждый пользователь должен иметь только те права, которые ему необходимы для выполнения его должностных обязанностей или обеспечивают его интересы как внешнего пользователя (клиенты, например).</w:t>
      </w:r>
    </w:p>
    <w:p w14:paraId="05DF0919" w14:textId="33643ADB" w:rsidR="00C04111" w:rsidRPr="00C04111" w:rsidRDefault="00C04111" w:rsidP="00E85C39">
      <w:pPr>
        <w:pStyle w:val="ae"/>
        <w:ind w:left="0" w:firstLine="709"/>
        <w:rPr>
          <w:sz w:val="24"/>
          <w:szCs w:val="24"/>
          <w:lang w:val="ru-RU"/>
        </w:rPr>
      </w:pPr>
      <w:bookmarkStart w:id="0" w:name="_GoBack"/>
      <w:bookmarkEnd w:id="0"/>
    </w:p>
    <w:sectPr w:rsidR="00C04111" w:rsidRPr="00C04111" w:rsidSect="00CA0188">
      <w:pgSz w:w="12240" w:h="15840"/>
      <w:pgMar w:top="1440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8F70B2"/>
    <w:multiLevelType w:val="hybridMultilevel"/>
    <w:tmpl w:val="5678ADFA"/>
    <w:lvl w:ilvl="0" w:tplc="7C82E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0EA4283"/>
    <w:multiLevelType w:val="hybridMultilevel"/>
    <w:tmpl w:val="DD78F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7073"/>
    <w:rsid w:val="00326F90"/>
    <w:rsid w:val="00625AD0"/>
    <w:rsid w:val="00700DB0"/>
    <w:rsid w:val="007B380F"/>
    <w:rsid w:val="00AA1D8D"/>
    <w:rsid w:val="00B47730"/>
    <w:rsid w:val="00C04111"/>
    <w:rsid w:val="00CA0188"/>
    <w:rsid w:val="00CB0664"/>
    <w:rsid w:val="00E85C39"/>
    <w:rsid w:val="00E92419"/>
    <w:rsid w:val="00F250DF"/>
    <w:rsid w:val="00F61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E71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E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E92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E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E92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D23379-E4BA-4D37-A0F6-B911A8AED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1436</Words>
  <Characters>8191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Карпова Ирина Петровна</cp:lastModifiedBy>
  <cp:revision>4</cp:revision>
  <dcterms:created xsi:type="dcterms:W3CDTF">2025-05-11T13:16:00Z</dcterms:created>
  <dcterms:modified xsi:type="dcterms:W3CDTF">2025-05-15T15:14:00Z</dcterms:modified>
  <cp:category/>
</cp:coreProperties>
</file>